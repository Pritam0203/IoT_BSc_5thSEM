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0" w:right="0" w:firstLine="0"/>
        <w:jc w:val="center"/>
        <w:rPr>
          <w:rFonts w:ascii="Calibri" w:hAnsi="Calibri" w:eastAsia="Calibri" w:cs="Calibri"/>
          <w:color w:val="auto"/>
          <w:spacing w:val="0"/>
          <w:position w:val="0"/>
          <w:sz w:val="48"/>
          <w:u w:val="single"/>
          <w:shd w:val="clear" w:fill="auto"/>
        </w:rPr>
      </w:pPr>
      <w:r>
        <w:rPr>
          <w:rFonts w:ascii="Calibri" w:hAnsi="Calibri" w:eastAsia="Calibri" w:cs="Calibri"/>
          <w:color w:val="auto"/>
          <w:spacing w:val="0"/>
          <w:position w:val="0"/>
          <w:sz w:val="48"/>
          <w:u w:val="single"/>
          <w:shd w:val="clear" w:fill="auto"/>
        </w:rPr>
        <w:t>Internet Of Things</w:t>
      </w:r>
    </w:p>
    <w:p>
      <w:pPr>
        <w:spacing w:before="0" w:after="160" w:line="259" w:lineRule="auto"/>
        <w:ind w:left="0" w:right="0" w:firstLine="0"/>
        <w:jc w:val="left"/>
        <w:rPr>
          <w:rFonts w:ascii="Calibri" w:hAnsi="Calibri" w:eastAsia="Calibri" w:cs="Calibri"/>
          <w:color w:val="auto"/>
          <w:spacing w:val="0"/>
          <w:position w:val="0"/>
          <w:sz w:val="48"/>
          <w:u w:val="single"/>
          <w:shd w:val="clear" w:fill="auto"/>
        </w:rPr>
      </w:pPr>
      <w:r>
        <w:rPr>
          <w:rFonts w:ascii="Calibri" w:hAnsi="Calibri" w:eastAsia="Calibri" w:cs="Calibri"/>
          <w:color w:val="auto"/>
          <w:spacing w:val="0"/>
          <w:position w:val="0"/>
          <w:sz w:val="48"/>
          <w:shd w:val="clear" w:fill="auto"/>
        </w:rPr>
        <w:t xml:space="preserve">            </w:t>
      </w:r>
      <w:r>
        <w:rPr>
          <w:rFonts w:hint="default" w:ascii="Calibri" w:hAnsi="Calibri" w:eastAsia="Calibri" w:cs="Calibri"/>
          <w:color w:val="auto"/>
          <w:spacing w:val="0"/>
          <w:position w:val="0"/>
          <w:sz w:val="48"/>
          <w:shd w:val="clear" w:fill="auto"/>
          <w:lang w:val="en-IN"/>
        </w:rPr>
        <w:t xml:space="preserve"> </w:t>
      </w:r>
      <w:bookmarkStart w:id="0" w:name="_GoBack"/>
      <w:bookmarkEnd w:id="0"/>
      <w:r>
        <w:rPr>
          <w:rFonts w:ascii="Calibri" w:hAnsi="Calibri" w:eastAsia="Calibri" w:cs="Calibri"/>
          <w:color w:val="auto"/>
          <w:spacing w:val="0"/>
          <w:position w:val="0"/>
          <w:sz w:val="48"/>
          <w:u w:val="single"/>
          <w:shd w:val="clear" w:fill="auto"/>
        </w:rPr>
        <w:t>LAB Record</w:t>
      </w:r>
    </w:p>
    <w:p>
      <w:pPr>
        <w:spacing w:before="0" w:after="160" w:line="259" w:lineRule="auto"/>
        <w:ind w:left="0" w:right="0" w:firstLine="0"/>
        <w:jc w:val="center"/>
        <w:rPr>
          <w:rFonts w:ascii="Calibri" w:hAnsi="Calibri" w:eastAsia="Calibri" w:cs="Calibri"/>
          <w:color w:val="auto"/>
          <w:spacing w:val="0"/>
          <w:position w:val="0"/>
          <w:sz w:val="48"/>
          <w:u w:val="single"/>
          <w:shd w:val="clear" w:fill="auto"/>
        </w:rPr>
      </w:pPr>
      <w:r>
        <w:rPr>
          <w:rFonts w:ascii="Calibri" w:hAnsi="Calibri" w:eastAsia="Calibri" w:cs="Calibri"/>
          <w:color w:val="auto"/>
          <w:spacing w:val="0"/>
          <w:position w:val="0"/>
          <w:sz w:val="48"/>
          <w:shd w:val="clear" w:fill="auto"/>
        </w:rPr>
        <w:t xml:space="preserve">Course Code : </w:t>
      </w:r>
      <w:r>
        <w:rPr>
          <w:rFonts w:ascii="Calibri" w:hAnsi="Calibri" w:eastAsia="Calibri" w:cs="Calibri"/>
          <w:color w:val="auto"/>
          <w:spacing w:val="0"/>
          <w:position w:val="0"/>
          <w:sz w:val="48"/>
          <w:u w:val="single"/>
          <w:shd w:val="clear" w:fill="auto"/>
        </w:rPr>
        <w:t>BCS-508</w:t>
      </w:r>
    </w:p>
    <w:p>
      <w:pPr>
        <w:spacing w:before="0" w:after="160" w:line="259" w:lineRule="auto"/>
        <w:ind w:left="0" w:right="0" w:firstLine="0"/>
        <w:jc w:val="center"/>
        <w:rPr>
          <w:rFonts w:ascii="Calibri" w:hAnsi="Calibri" w:eastAsia="Calibri" w:cs="Calibri"/>
          <w:color w:val="auto"/>
          <w:spacing w:val="0"/>
          <w:position w:val="0"/>
          <w:sz w:val="48"/>
          <w:u w:val="single"/>
          <w:shd w:val="clear" w:fill="auto"/>
        </w:rPr>
      </w:pPr>
    </w:p>
    <w:tbl>
      <w:tblPr>
        <w:tblStyle w:val="3"/>
        <w:tblW w:w="0" w:type="auto"/>
        <w:tblInd w:w="0" w:type="dxa"/>
        <w:tblLayout w:type="autofit"/>
        <w:tblCellMar>
          <w:top w:w="0" w:type="dxa"/>
          <w:left w:w="10" w:type="dxa"/>
          <w:bottom w:w="0" w:type="dxa"/>
          <w:right w:w="10" w:type="dxa"/>
        </w:tblCellMar>
      </w:tblPr>
      <w:tblGrid>
        <w:gridCol w:w="8522"/>
      </w:tblGrid>
      <w:tr>
        <w:tblPrEx>
          <w:tblCellMar>
            <w:top w:w="0" w:type="dxa"/>
            <w:left w:w="10" w:type="dxa"/>
            <w:bottom w:w="0" w:type="dxa"/>
            <w:right w:w="10" w:type="dxa"/>
          </w:tblCellMar>
        </w:tblPrEx>
        <w:trPr>
          <w:trHeight w:val="0" w:hRule="atLeast"/>
        </w:trPr>
        <w:tc>
          <w:tcPr>
            <w:tcW w:w="89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32"/>
                <w:shd w:val="clear" w:fill="auto"/>
              </w:rPr>
            </w:pPr>
          </w:p>
          <w:p>
            <w:pPr>
              <w:spacing w:before="0" w:after="0" w:line="240" w:lineRule="auto"/>
              <w:ind w:left="0" w:right="0" w:firstLine="0"/>
              <w:jc w:val="left"/>
              <w:rPr>
                <w:rFonts w:hint="default" w:ascii="Calibri" w:hAnsi="Calibri" w:eastAsia="Calibri" w:cs="Calibri"/>
                <w:color w:val="auto"/>
                <w:spacing w:val="0"/>
                <w:position w:val="0"/>
                <w:sz w:val="32"/>
                <w:shd w:val="clear" w:fill="auto"/>
                <w:lang w:val="en-IN"/>
              </w:rPr>
            </w:pPr>
            <w:r>
              <w:rPr>
                <w:rFonts w:ascii="Calibri" w:hAnsi="Calibri" w:eastAsia="Calibri" w:cs="Calibri"/>
                <w:color w:val="auto"/>
                <w:spacing w:val="0"/>
                <w:position w:val="0"/>
                <w:sz w:val="32"/>
                <w:shd w:val="clear" w:fill="auto"/>
              </w:rPr>
              <w:t xml:space="preserve">Name:                    </w:t>
            </w:r>
            <w:r>
              <w:rPr>
                <w:rFonts w:hint="default" w:ascii="Calibri" w:hAnsi="Calibri" w:eastAsia="Calibri" w:cs="Calibri"/>
                <w:color w:val="auto"/>
                <w:spacing w:val="0"/>
                <w:position w:val="0"/>
                <w:sz w:val="32"/>
                <w:shd w:val="clear" w:fill="auto"/>
                <w:lang w:val="en-IN"/>
              </w:rPr>
              <w:t>Davraj naik</w:t>
            </w:r>
          </w:p>
          <w:p>
            <w:pPr>
              <w:spacing w:before="0" w:after="0" w:line="240" w:lineRule="auto"/>
              <w:ind w:left="0" w:right="0" w:firstLine="0"/>
              <w:jc w:val="left"/>
              <w:rPr>
                <w:rFonts w:ascii="Calibri" w:hAnsi="Calibri" w:eastAsia="Calibri" w:cs="Calibri"/>
                <w:color w:val="auto"/>
                <w:spacing w:val="0"/>
                <w:position w:val="0"/>
                <w:sz w:val="32"/>
                <w:shd w:val="clear" w:fill="auto"/>
              </w:rPr>
            </w:pPr>
          </w:p>
          <w:p>
            <w:pPr>
              <w:spacing w:before="0" w:after="0" w:line="240" w:lineRule="auto"/>
              <w:ind w:left="0" w:right="0" w:firstLine="0"/>
              <w:jc w:val="left"/>
              <w:rPr>
                <w:rFonts w:hint="default" w:ascii="Calibri" w:hAnsi="Calibri" w:eastAsia="Calibri" w:cs="Calibri"/>
                <w:color w:val="auto"/>
                <w:spacing w:val="0"/>
                <w:position w:val="0"/>
                <w:sz w:val="32"/>
                <w:shd w:val="clear" w:fill="auto"/>
                <w:lang w:val="en-IN"/>
              </w:rPr>
            </w:pPr>
            <w:r>
              <w:rPr>
                <w:rFonts w:ascii="Calibri" w:hAnsi="Calibri" w:eastAsia="Calibri" w:cs="Calibri"/>
                <w:color w:val="auto"/>
                <w:spacing w:val="0"/>
                <w:position w:val="0"/>
                <w:sz w:val="32"/>
                <w:shd w:val="clear" w:fill="auto"/>
              </w:rPr>
              <w:t>Registration Number:        FOS/B</w:t>
            </w:r>
            <w:r>
              <w:rPr>
                <w:rFonts w:hint="default" w:ascii="Calibri" w:hAnsi="Calibri" w:eastAsia="Calibri" w:cs="Calibri"/>
                <w:color w:val="auto"/>
                <w:spacing w:val="0"/>
                <w:position w:val="0"/>
                <w:sz w:val="32"/>
                <w:shd w:val="clear" w:fill="auto"/>
                <w:lang w:val="en-IN"/>
              </w:rPr>
              <w:t>d</w:t>
            </w:r>
            <w:r>
              <w:rPr>
                <w:rFonts w:ascii="Calibri" w:hAnsi="Calibri" w:eastAsia="Calibri" w:cs="Calibri"/>
                <w:color w:val="auto"/>
                <w:spacing w:val="0"/>
                <w:position w:val="0"/>
                <w:sz w:val="32"/>
                <w:shd w:val="clear" w:fill="auto"/>
              </w:rPr>
              <w:t>S/2021-24/0</w:t>
            </w:r>
            <w:r>
              <w:rPr>
                <w:rFonts w:hint="default" w:ascii="Calibri" w:hAnsi="Calibri" w:eastAsia="Calibri" w:cs="Calibri"/>
                <w:color w:val="auto"/>
                <w:spacing w:val="0"/>
                <w:position w:val="0"/>
                <w:sz w:val="32"/>
                <w:shd w:val="clear" w:fill="auto"/>
                <w:lang w:val="en-IN"/>
              </w:rPr>
              <w:t>03</w:t>
            </w:r>
          </w:p>
          <w:p>
            <w:pPr>
              <w:spacing w:before="0" w:after="0" w:line="240" w:lineRule="auto"/>
              <w:ind w:left="0" w:right="0" w:firstLine="0"/>
              <w:jc w:val="left"/>
              <w:rPr>
                <w:rFonts w:ascii="Calibri" w:hAnsi="Calibri" w:eastAsia="Calibri" w:cs="Calibri"/>
                <w:color w:val="auto"/>
                <w:spacing w:val="0"/>
                <w:position w:val="0"/>
                <w:sz w:val="32"/>
                <w:shd w:val="clear" w:fill="auto"/>
              </w:rPr>
            </w:pPr>
          </w:p>
          <w:p>
            <w:pPr>
              <w:spacing w:before="0" w:after="0" w:line="240" w:lineRule="auto"/>
              <w:ind w:left="0" w:right="0" w:firstLine="0"/>
              <w:jc w:val="left"/>
              <w:rPr>
                <w:rFonts w:hint="default" w:ascii="Calibri" w:hAnsi="Calibri" w:eastAsia="Calibri" w:cs="Calibri"/>
                <w:color w:val="auto"/>
                <w:spacing w:val="0"/>
                <w:position w:val="0"/>
                <w:sz w:val="32"/>
                <w:shd w:val="clear" w:fill="auto"/>
                <w:lang w:val="en-IN"/>
              </w:rPr>
            </w:pPr>
            <w:r>
              <w:rPr>
                <w:rFonts w:ascii="Calibri" w:hAnsi="Calibri" w:eastAsia="Calibri" w:cs="Calibri"/>
                <w:color w:val="auto"/>
                <w:spacing w:val="0"/>
                <w:position w:val="0"/>
                <w:sz w:val="32"/>
                <w:shd w:val="clear" w:fill="auto"/>
              </w:rPr>
              <w:t xml:space="preserve">Course:                     </w:t>
            </w:r>
            <w:r>
              <w:rPr>
                <w:rFonts w:hint="default" w:ascii="Calibri" w:hAnsi="Calibri" w:eastAsia="Calibri" w:cs="Calibri"/>
                <w:color w:val="auto"/>
                <w:spacing w:val="0"/>
                <w:position w:val="0"/>
                <w:sz w:val="32"/>
                <w:shd w:val="clear" w:fill="auto"/>
                <w:lang w:val="en-IN"/>
              </w:rPr>
              <w:t xml:space="preserve"> </w:t>
            </w:r>
            <w:r>
              <w:rPr>
                <w:rFonts w:ascii="Calibri" w:hAnsi="Calibri" w:eastAsia="Calibri" w:cs="Calibri"/>
                <w:color w:val="auto"/>
                <w:spacing w:val="0"/>
                <w:position w:val="0"/>
                <w:sz w:val="32"/>
                <w:shd w:val="clear" w:fill="auto"/>
              </w:rPr>
              <w:t>B.Sc.</w:t>
            </w:r>
            <w:r>
              <w:rPr>
                <w:rFonts w:hint="default" w:ascii="Calibri" w:hAnsi="Calibri" w:eastAsia="Calibri" w:cs="Calibri"/>
                <w:color w:val="auto"/>
                <w:spacing w:val="0"/>
                <w:position w:val="0"/>
                <w:sz w:val="32"/>
                <w:shd w:val="clear" w:fill="auto"/>
                <w:lang w:val="en-IN"/>
              </w:rPr>
              <w:t>Data science</w:t>
            </w:r>
          </w:p>
          <w:p>
            <w:pPr>
              <w:spacing w:before="0" w:after="0" w:line="240" w:lineRule="auto"/>
              <w:ind w:left="0" w:right="0" w:firstLine="0"/>
              <w:jc w:val="left"/>
              <w:rPr>
                <w:rFonts w:ascii="Calibri" w:hAnsi="Calibri" w:eastAsia="Calibri" w:cs="Calibri"/>
                <w:color w:val="auto"/>
                <w:spacing w:val="0"/>
                <w:position w:val="0"/>
                <w:sz w:val="32"/>
                <w:shd w:val="clear" w:fill="auto"/>
              </w:rPr>
            </w:pPr>
          </w:p>
          <w:p>
            <w:pPr>
              <w:spacing w:before="0" w:after="0" w:line="240" w:lineRule="auto"/>
              <w:ind w:left="0" w:right="0" w:firstLine="0"/>
              <w:jc w:val="left"/>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Semester:                       5</w:t>
            </w:r>
            <w:r>
              <w:rPr>
                <w:rFonts w:ascii="Calibri" w:hAnsi="Calibri" w:eastAsia="Calibri" w:cs="Calibri"/>
                <w:color w:val="auto"/>
                <w:spacing w:val="0"/>
                <w:position w:val="0"/>
                <w:sz w:val="32"/>
                <w:shd w:val="clear" w:fill="auto"/>
                <w:vertAlign w:val="superscript"/>
              </w:rPr>
              <w:t>th</w:t>
            </w:r>
            <w:r>
              <w:rPr>
                <w:rFonts w:ascii="Calibri" w:hAnsi="Calibri" w:eastAsia="Calibri" w:cs="Calibri"/>
                <w:color w:val="auto"/>
                <w:spacing w:val="0"/>
                <w:position w:val="0"/>
                <w:sz w:val="32"/>
                <w:shd w:val="clear" w:fill="auto"/>
              </w:rPr>
              <w:t xml:space="preserve"> Semester</w:t>
            </w:r>
          </w:p>
          <w:p>
            <w:pPr>
              <w:spacing w:before="0" w:after="0" w:line="240" w:lineRule="auto"/>
              <w:ind w:left="0" w:right="0" w:firstLine="0"/>
              <w:jc w:val="left"/>
              <w:rPr>
                <w:rFonts w:ascii="Calibri" w:hAnsi="Calibri" w:eastAsia="Calibri" w:cs="Calibri"/>
                <w:color w:val="auto"/>
                <w:spacing w:val="0"/>
                <w:position w:val="0"/>
                <w:sz w:val="32"/>
                <w:shd w:val="clear" w:fill="auto"/>
              </w:rPr>
            </w:pPr>
          </w:p>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32"/>
                <w:shd w:val="clear" w:fill="auto"/>
              </w:rPr>
              <w:t xml:space="preserve">Faculty Teacher:              Mr. Biswajeeban Mishra </w:t>
            </w:r>
          </w:p>
        </w:tc>
      </w:tr>
    </w:tbl>
    <w:p>
      <w:pPr>
        <w:tabs>
          <w:tab w:val="left" w:pos="3093"/>
        </w:tabs>
        <w:spacing w:before="0" w:after="160" w:line="259" w:lineRule="auto"/>
        <w:ind w:left="0" w:right="0" w:firstLine="0"/>
        <w:jc w:val="left"/>
        <w:rPr>
          <w:rFonts w:ascii="Calibri" w:hAnsi="Calibri" w:eastAsia="Calibri" w:cs="Calibri"/>
          <w:color w:val="auto"/>
          <w:spacing w:val="0"/>
          <w:position w:val="0"/>
          <w:sz w:val="48"/>
          <w:u w:val="single"/>
          <w:shd w:val="clear" w:fill="auto"/>
        </w:rPr>
      </w:pPr>
    </w:p>
    <w:tbl>
      <w:tblPr>
        <w:tblStyle w:val="3"/>
        <w:tblW w:w="0" w:type="auto"/>
        <w:tblInd w:w="0" w:type="dxa"/>
        <w:tblLayout w:type="autofit"/>
        <w:tblCellMar>
          <w:top w:w="0" w:type="dxa"/>
          <w:left w:w="10" w:type="dxa"/>
          <w:bottom w:w="0" w:type="dxa"/>
          <w:right w:w="10" w:type="dxa"/>
        </w:tblCellMar>
      </w:tblPr>
      <w:tblGrid>
        <w:gridCol w:w="3002"/>
        <w:gridCol w:w="5520"/>
      </w:tblGrid>
      <w:tr>
        <w:tblPrEx>
          <w:tblCellMar>
            <w:top w:w="0" w:type="dxa"/>
            <w:left w:w="10" w:type="dxa"/>
            <w:bottom w:w="0" w:type="dxa"/>
            <w:right w:w="10" w:type="dxa"/>
          </w:tblCellMar>
        </w:tblPrEx>
        <w:trPr>
          <w:trHeight w:val="1" w:hRule="atLeast"/>
        </w:trPr>
        <w:tc>
          <w:tcPr>
            <w:tcW w:w="31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3093"/>
              </w:tabs>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32"/>
                <w:shd w:val="clear" w:fill="auto"/>
              </w:rPr>
              <w:t>Remarks</w:t>
            </w:r>
          </w:p>
        </w:tc>
        <w:tc>
          <w:tcPr>
            <w:tcW w:w="59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3093"/>
              </w:tabs>
              <w:spacing w:before="0" w:after="0" w:line="240" w:lineRule="auto"/>
              <w:ind w:left="0" w:right="0" w:firstLine="0"/>
              <w:jc w:val="left"/>
              <w:rPr>
                <w:rFonts w:ascii="Calibri" w:hAnsi="Calibri" w:eastAsia="Calibri" w:cs="Calibri"/>
                <w:color w:val="auto"/>
                <w:spacing w:val="0"/>
                <w:position w:val="0"/>
                <w:sz w:val="22"/>
                <w:shd w:val="clear" w:fill="auto"/>
              </w:rPr>
            </w:pPr>
          </w:p>
        </w:tc>
      </w:tr>
      <w:tr>
        <w:tblPrEx>
          <w:tblCellMar>
            <w:top w:w="0" w:type="dxa"/>
            <w:left w:w="10" w:type="dxa"/>
            <w:bottom w:w="0" w:type="dxa"/>
            <w:right w:w="10" w:type="dxa"/>
          </w:tblCellMar>
        </w:tblPrEx>
        <w:trPr>
          <w:trHeight w:val="1" w:hRule="atLeast"/>
        </w:trPr>
        <w:tc>
          <w:tcPr>
            <w:tcW w:w="31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3093"/>
              </w:tabs>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32"/>
                <w:shd w:val="clear" w:fill="auto"/>
              </w:rPr>
              <w:t>Signature</w:t>
            </w:r>
          </w:p>
        </w:tc>
        <w:tc>
          <w:tcPr>
            <w:tcW w:w="59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3093"/>
              </w:tabs>
              <w:spacing w:before="0" w:after="0" w:line="240" w:lineRule="auto"/>
              <w:ind w:left="0" w:right="0" w:firstLine="0"/>
              <w:jc w:val="left"/>
              <w:rPr>
                <w:rFonts w:ascii="Calibri" w:hAnsi="Calibri" w:eastAsia="Calibri" w:cs="Calibri"/>
                <w:color w:val="auto"/>
                <w:spacing w:val="0"/>
                <w:position w:val="0"/>
                <w:sz w:val="22"/>
                <w:shd w:val="clear" w:fill="auto"/>
              </w:rPr>
            </w:pPr>
          </w:p>
        </w:tc>
      </w:tr>
    </w:tbl>
    <w:p>
      <w:pPr>
        <w:tabs>
          <w:tab w:val="left" w:pos="3093"/>
        </w:tabs>
        <w:spacing w:before="0" w:after="160" w:line="259" w:lineRule="auto"/>
        <w:ind w:left="0" w:right="0" w:firstLine="0"/>
        <w:jc w:val="left"/>
        <w:rPr>
          <w:rFonts w:ascii="Calibri" w:hAnsi="Calibri" w:eastAsia="Calibri" w:cs="Calibri"/>
          <w:color w:val="auto"/>
          <w:spacing w:val="0"/>
          <w:position w:val="0"/>
          <w:sz w:val="48"/>
          <w:u w:val="single"/>
          <w:shd w:val="clear" w:fill="auto"/>
        </w:rPr>
      </w:pPr>
    </w:p>
    <w:p>
      <w:pPr>
        <w:spacing w:before="0" w:after="160" w:line="259" w:lineRule="auto"/>
        <w:ind w:left="0" w:right="0" w:firstLine="0"/>
        <w:jc w:val="center"/>
        <w:rPr>
          <w:rFonts w:ascii="Calibri" w:hAnsi="Calibri" w:eastAsia="Calibri" w:cs="Calibri"/>
          <w:color w:val="auto"/>
          <w:spacing w:val="0"/>
          <w:position w:val="0"/>
          <w:sz w:val="48"/>
          <w:u w:val="single"/>
          <w:shd w:val="clear" w:fill="auto"/>
        </w:rPr>
      </w:pPr>
      <w:r>
        <w:pict>
          <v:shape id="rectole0000000000" o:spid="_x0000_s1026" o:spt="75" type="#_x0000_t75" style="height:92.1pt;width:90.1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pPr>
        <w:spacing w:before="0" w:after="160" w:line="259" w:lineRule="auto"/>
        <w:ind w:left="0" w:right="0" w:firstLine="0"/>
        <w:jc w:val="center"/>
        <w:rPr>
          <w:rFonts w:ascii="Calibri" w:hAnsi="Calibri" w:eastAsia="Calibri" w:cs="Calibri"/>
          <w:color w:val="auto"/>
          <w:spacing w:val="0"/>
          <w:position w:val="0"/>
          <w:sz w:val="48"/>
          <w:u w:val="single"/>
          <w:shd w:val="clear" w:fill="auto"/>
        </w:rPr>
      </w:pPr>
      <w:r>
        <w:rPr>
          <w:rFonts w:ascii="Calibri" w:hAnsi="Calibri" w:eastAsia="Calibri" w:cs="Calibri"/>
          <w:color w:val="auto"/>
          <w:spacing w:val="0"/>
          <w:position w:val="0"/>
          <w:sz w:val="48"/>
          <w:u w:val="single"/>
          <w:shd w:val="clear" w:fill="auto"/>
        </w:rPr>
        <w:t xml:space="preserve"> </w:t>
      </w:r>
    </w:p>
    <w:p>
      <w:pPr>
        <w:spacing w:before="0" w:after="160" w:line="259" w:lineRule="auto"/>
        <w:ind w:left="0" w:right="0" w:firstLine="0"/>
        <w:jc w:val="center"/>
        <w:rPr>
          <w:rFonts w:ascii="Calibri" w:hAnsi="Calibri" w:eastAsia="Calibri" w:cs="Calibri"/>
          <w:color w:val="auto"/>
          <w:spacing w:val="0"/>
          <w:position w:val="0"/>
          <w:sz w:val="48"/>
          <w:u w:val="single"/>
          <w:shd w:val="clear" w:fill="auto"/>
        </w:rPr>
      </w:pPr>
      <w:r>
        <w:rPr>
          <w:rFonts w:ascii="Calibri" w:hAnsi="Calibri" w:eastAsia="Calibri" w:cs="Calibri"/>
          <w:color w:val="auto"/>
          <w:spacing w:val="0"/>
          <w:position w:val="0"/>
          <w:sz w:val="48"/>
          <w:u w:val="single"/>
          <w:shd w:val="clear" w:fill="auto"/>
        </w:rPr>
        <w:t>INDEX</w:t>
      </w:r>
    </w:p>
    <w:tbl>
      <w:tblPr>
        <w:tblStyle w:val="3"/>
        <w:tblW w:w="0" w:type="auto"/>
        <w:tblInd w:w="0" w:type="dxa"/>
        <w:tblLayout w:type="autofit"/>
        <w:tblCellMar>
          <w:top w:w="0" w:type="dxa"/>
          <w:left w:w="10" w:type="dxa"/>
          <w:bottom w:w="0" w:type="dxa"/>
          <w:right w:w="10" w:type="dxa"/>
        </w:tblCellMar>
      </w:tblPr>
      <w:tblGrid>
        <w:gridCol w:w="754"/>
        <w:gridCol w:w="5296"/>
        <w:gridCol w:w="1063"/>
        <w:gridCol w:w="1409"/>
      </w:tblGrid>
      <w:tr>
        <w:tblPrEx>
          <w:tblCellMar>
            <w:top w:w="0" w:type="dxa"/>
            <w:left w:w="10" w:type="dxa"/>
            <w:bottom w:w="0" w:type="dxa"/>
            <w:right w:w="10" w:type="dxa"/>
          </w:tblCellMar>
        </w:tblPrEx>
        <w:trPr>
          <w:trHeight w:val="0" w:hRule="atLeast"/>
        </w:trPr>
        <w:tc>
          <w:tcPr>
            <w:tcW w:w="7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Sl.</w:t>
            </w:r>
          </w:p>
          <w:p>
            <w:pPr>
              <w:spacing w:before="0" w:after="0" w:line="240" w:lineRule="auto"/>
              <w:ind w:left="0" w:right="0" w:firstLine="0"/>
              <w:jc w:val="center"/>
              <w:rPr>
                <w:rFonts w:ascii="Calibri" w:hAnsi="Calibri" w:eastAsia="Calibri" w:cs="Calibri"/>
                <w:color w:val="auto"/>
                <w:spacing w:val="0"/>
                <w:position w:val="0"/>
              </w:rPr>
            </w:pPr>
            <w:r>
              <w:rPr>
                <w:rFonts w:ascii="Calibri" w:hAnsi="Calibri" w:eastAsia="Calibri" w:cs="Calibri"/>
                <w:color w:val="auto"/>
                <w:spacing w:val="0"/>
                <w:position w:val="0"/>
                <w:sz w:val="36"/>
                <w:shd w:val="clear" w:fill="auto"/>
              </w:rPr>
              <w:t>No.</w:t>
            </w:r>
          </w:p>
        </w:tc>
        <w:tc>
          <w:tcPr>
            <w:tcW w:w="58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rPr>
            </w:pPr>
            <w:r>
              <w:rPr>
                <w:rFonts w:ascii="Calibri" w:hAnsi="Calibri" w:eastAsia="Calibri" w:cs="Calibri"/>
                <w:color w:val="auto"/>
                <w:spacing w:val="0"/>
                <w:position w:val="0"/>
                <w:sz w:val="36"/>
                <w:shd w:val="clear" w:fill="auto"/>
              </w:rPr>
              <w:t>NAME OF EXPERIMENTS</w:t>
            </w:r>
          </w:p>
        </w:tc>
        <w:tc>
          <w:tcPr>
            <w:tcW w:w="1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 xml:space="preserve">PAGE </w:t>
            </w:r>
          </w:p>
          <w:p>
            <w:pPr>
              <w:spacing w:before="0" w:after="0" w:line="240" w:lineRule="auto"/>
              <w:ind w:left="0" w:right="0" w:firstLine="0"/>
              <w:jc w:val="center"/>
              <w:rPr>
                <w:rFonts w:ascii="Calibri" w:hAnsi="Calibri" w:eastAsia="Calibri" w:cs="Calibri"/>
                <w:color w:val="auto"/>
                <w:spacing w:val="0"/>
                <w:position w:val="0"/>
              </w:rPr>
            </w:pPr>
            <w:r>
              <w:rPr>
                <w:rFonts w:ascii="Calibri" w:hAnsi="Calibri" w:eastAsia="Calibri" w:cs="Calibri"/>
                <w:color w:val="auto"/>
                <w:spacing w:val="0"/>
                <w:position w:val="0"/>
                <w:sz w:val="32"/>
                <w:shd w:val="clear" w:fill="auto"/>
              </w:rPr>
              <w:t>NO.</w:t>
            </w:r>
          </w:p>
        </w:tc>
        <w:tc>
          <w:tcPr>
            <w:tcW w:w="14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rPr>
            </w:pPr>
            <w:r>
              <w:rPr>
                <w:rFonts w:ascii="Calibri" w:hAnsi="Calibri" w:eastAsia="Calibri" w:cs="Calibri"/>
                <w:color w:val="auto"/>
                <w:spacing w:val="0"/>
                <w:position w:val="0"/>
                <w:sz w:val="32"/>
                <w:shd w:val="clear" w:fill="auto"/>
              </w:rPr>
              <w:t>REMARK</w:t>
            </w:r>
          </w:p>
        </w:tc>
      </w:tr>
      <w:tr>
        <w:tblPrEx>
          <w:tblCellMar>
            <w:top w:w="0" w:type="dxa"/>
            <w:left w:w="10" w:type="dxa"/>
            <w:bottom w:w="0" w:type="dxa"/>
            <w:right w:w="10" w:type="dxa"/>
          </w:tblCellMar>
        </w:tblPrEx>
        <w:trPr>
          <w:trHeight w:val="0" w:hRule="atLeast"/>
        </w:trPr>
        <w:tc>
          <w:tcPr>
            <w:tcW w:w="7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sz w:val="32"/>
                <w:shd w:val="clear" w:fill="auto"/>
              </w:rPr>
            </w:pPr>
          </w:p>
          <w:p>
            <w:pPr>
              <w:spacing w:before="0" w:after="0" w:line="240" w:lineRule="auto"/>
              <w:ind w:left="0" w:right="0" w:firstLine="0"/>
              <w:jc w:val="center"/>
              <w:rPr>
                <w:rFonts w:ascii="Calibri" w:hAnsi="Calibri" w:eastAsia="Calibri" w:cs="Calibri"/>
                <w:color w:val="auto"/>
                <w:spacing w:val="0"/>
                <w:position w:val="0"/>
              </w:rPr>
            </w:pPr>
            <w:r>
              <w:rPr>
                <w:rFonts w:ascii="Calibri" w:hAnsi="Calibri" w:eastAsia="Calibri" w:cs="Calibri"/>
                <w:color w:val="auto"/>
                <w:spacing w:val="0"/>
                <w:position w:val="0"/>
                <w:sz w:val="32"/>
                <w:shd w:val="clear" w:fill="auto"/>
              </w:rPr>
              <w:t>1.</w:t>
            </w:r>
          </w:p>
        </w:tc>
        <w:tc>
          <w:tcPr>
            <w:tcW w:w="58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36"/>
                <w:shd w:val="clear" w:fill="auto"/>
              </w:rPr>
              <w:t>Basics of Git</w:t>
            </w:r>
          </w:p>
        </w:tc>
        <w:tc>
          <w:tcPr>
            <w:tcW w:w="1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36"/>
                <w:shd w:val="clear" w:fill="auto"/>
              </w:rPr>
              <w:t xml:space="preserve"> 1-7</w:t>
            </w:r>
          </w:p>
        </w:tc>
        <w:tc>
          <w:tcPr>
            <w:tcW w:w="14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7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sz w:val="32"/>
                <w:shd w:val="clear" w:fill="auto"/>
              </w:rPr>
            </w:pPr>
          </w:p>
          <w:p>
            <w:pPr>
              <w:spacing w:before="0" w:after="0" w:line="240" w:lineRule="auto"/>
              <w:ind w:left="0" w:right="0" w:firstLine="0"/>
              <w:jc w:val="center"/>
              <w:rPr>
                <w:rFonts w:ascii="Calibri" w:hAnsi="Calibri" w:eastAsia="Calibri" w:cs="Calibri"/>
                <w:color w:val="auto"/>
                <w:spacing w:val="0"/>
                <w:position w:val="0"/>
              </w:rPr>
            </w:pPr>
            <w:r>
              <w:rPr>
                <w:rFonts w:ascii="Calibri" w:hAnsi="Calibri" w:eastAsia="Calibri" w:cs="Calibri"/>
                <w:color w:val="auto"/>
                <w:spacing w:val="0"/>
                <w:position w:val="0"/>
                <w:sz w:val="32"/>
                <w:shd w:val="clear" w:fill="auto"/>
              </w:rPr>
              <w:t>2.</w:t>
            </w:r>
          </w:p>
        </w:tc>
        <w:tc>
          <w:tcPr>
            <w:tcW w:w="58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36"/>
                <w:shd w:val="clear" w:fill="auto"/>
              </w:rPr>
              <w:t>Installing and Running Mosquitto MQTT</w:t>
            </w:r>
          </w:p>
        </w:tc>
        <w:tc>
          <w:tcPr>
            <w:tcW w:w="1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36"/>
                <w:shd w:val="clear" w:fill="auto"/>
              </w:rPr>
              <w:t xml:space="preserve"> 8-9</w:t>
            </w:r>
          </w:p>
        </w:tc>
        <w:tc>
          <w:tcPr>
            <w:tcW w:w="14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7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sz w:val="32"/>
                <w:shd w:val="clear" w:fill="auto"/>
              </w:rPr>
            </w:pPr>
          </w:p>
          <w:p>
            <w:pPr>
              <w:spacing w:before="0" w:after="0" w:line="240" w:lineRule="auto"/>
              <w:ind w:left="0" w:right="0" w:firstLine="0"/>
              <w:jc w:val="center"/>
              <w:rPr>
                <w:rFonts w:ascii="Calibri" w:hAnsi="Calibri" w:eastAsia="Calibri" w:cs="Calibri"/>
                <w:color w:val="auto"/>
                <w:spacing w:val="0"/>
                <w:position w:val="0"/>
              </w:rPr>
            </w:pPr>
            <w:r>
              <w:rPr>
                <w:rFonts w:ascii="Calibri" w:hAnsi="Calibri" w:eastAsia="Calibri" w:cs="Calibri"/>
                <w:color w:val="auto"/>
                <w:spacing w:val="0"/>
                <w:position w:val="0"/>
                <w:sz w:val="32"/>
                <w:shd w:val="clear" w:fill="auto"/>
              </w:rPr>
              <w:t>3.</w:t>
            </w:r>
          </w:p>
        </w:tc>
        <w:tc>
          <w:tcPr>
            <w:tcW w:w="58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36"/>
                <w:shd w:val="clear" w:fill="auto"/>
              </w:rPr>
              <w:t>Controlling an LED with Arduino</w:t>
            </w:r>
          </w:p>
        </w:tc>
        <w:tc>
          <w:tcPr>
            <w:tcW w:w="1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rPr>
            </w:pPr>
            <w:r>
              <w:rPr>
                <w:rFonts w:ascii="Calibri" w:hAnsi="Calibri" w:eastAsia="Calibri" w:cs="Calibri"/>
                <w:color w:val="auto"/>
                <w:spacing w:val="0"/>
                <w:position w:val="0"/>
                <w:sz w:val="36"/>
                <w:shd w:val="clear" w:fill="auto"/>
              </w:rPr>
              <w:t>10-11</w:t>
            </w:r>
          </w:p>
        </w:tc>
        <w:tc>
          <w:tcPr>
            <w:tcW w:w="14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7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sz w:val="32"/>
                <w:shd w:val="clear" w:fill="auto"/>
              </w:rPr>
            </w:pPr>
          </w:p>
          <w:p>
            <w:pPr>
              <w:spacing w:before="0" w:after="0" w:line="240" w:lineRule="auto"/>
              <w:ind w:left="0" w:right="0" w:firstLine="0"/>
              <w:jc w:val="center"/>
              <w:rPr>
                <w:rFonts w:ascii="Calibri" w:hAnsi="Calibri" w:eastAsia="Calibri" w:cs="Calibri"/>
                <w:color w:val="auto"/>
                <w:spacing w:val="0"/>
                <w:position w:val="0"/>
              </w:rPr>
            </w:pPr>
            <w:r>
              <w:rPr>
                <w:rFonts w:ascii="Calibri" w:hAnsi="Calibri" w:eastAsia="Calibri" w:cs="Calibri"/>
                <w:color w:val="auto"/>
                <w:spacing w:val="0"/>
                <w:position w:val="0"/>
                <w:sz w:val="32"/>
                <w:shd w:val="clear" w:fill="auto"/>
              </w:rPr>
              <w:t>4.</w:t>
            </w:r>
          </w:p>
        </w:tc>
        <w:tc>
          <w:tcPr>
            <w:tcW w:w="58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36"/>
                <w:shd w:val="clear" w:fill="auto"/>
              </w:rPr>
              <w:t>Interfacing with DHT Sensor</w:t>
            </w:r>
          </w:p>
        </w:tc>
        <w:tc>
          <w:tcPr>
            <w:tcW w:w="1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rPr>
            </w:pPr>
            <w:r>
              <w:rPr>
                <w:rFonts w:ascii="Calibri" w:hAnsi="Calibri" w:eastAsia="Calibri" w:cs="Calibri"/>
                <w:color w:val="auto"/>
                <w:spacing w:val="0"/>
                <w:position w:val="0"/>
                <w:sz w:val="36"/>
                <w:shd w:val="clear" w:fill="auto"/>
              </w:rPr>
              <w:t>12-13</w:t>
            </w:r>
          </w:p>
        </w:tc>
        <w:tc>
          <w:tcPr>
            <w:tcW w:w="14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7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sz w:val="32"/>
                <w:shd w:val="clear" w:fill="auto"/>
              </w:rPr>
            </w:pPr>
          </w:p>
          <w:p>
            <w:pPr>
              <w:spacing w:before="0" w:after="0" w:line="240" w:lineRule="auto"/>
              <w:ind w:left="0" w:right="0" w:firstLine="0"/>
              <w:jc w:val="center"/>
              <w:rPr>
                <w:rFonts w:ascii="Calibri" w:hAnsi="Calibri" w:eastAsia="Calibri" w:cs="Calibri"/>
                <w:color w:val="auto"/>
                <w:spacing w:val="0"/>
                <w:position w:val="0"/>
              </w:rPr>
            </w:pPr>
            <w:r>
              <w:rPr>
                <w:rFonts w:ascii="Calibri" w:hAnsi="Calibri" w:eastAsia="Calibri" w:cs="Calibri"/>
                <w:color w:val="auto"/>
                <w:spacing w:val="0"/>
                <w:position w:val="0"/>
                <w:sz w:val="32"/>
                <w:shd w:val="clear" w:fill="auto"/>
              </w:rPr>
              <w:t>5.</w:t>
            </w:r>
          </w:p>
        </w:tc>
        <w:tc>
          <w:tcPr>
            <w:tcW w:w="58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36"/>
                <w:shd w:val="clear" w:fill="auto"/>
              </w:rPr>
              <w:t>Interfacing with Ultrasonic Sensor</w:t>
            </w:r>
          </w:p>
        </w:tc>
        <w:tc>
          <w:tcPr>
            <w:tcW w:w="1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rPr>
            </w:pPr>
            <w:r>
              <w:rPr>
                <w:rFonts w:ascii="Calibri" w:hAnsi="Calibri" w:eastAsia="Calibri" w:cs="Calibri"/>
                <w:color w:val="auto"/>
                <w:spacing w:val="0"/>
                <w:position w:val="0"/>
                <w:sz w:val="36"/>
                <w:shd w:val="clear" w:fill="auto"/>
              </w:rPr>
              <w:t>14-16</w:t>
            </w:r>
          </w:p>
        </w:tc>
        <w:tc>
          <w:tcPr>
            <w:tcW w:w="14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Calibri" w:hAnsi="Calibri" w:eastAsia="Calibri" w:cs="Calibri"/>
                <w:color w:val="auto"/>
                <w:spacing w:val="0"/>
                <w:position w:val="0"/>
                <w:sz w:val="22"/>
                <w:shd w:val="clear" w:fill="auto"/>
              </w:rPr>
            </w:pPr>
          </w:p>
        </w:tc>
      </w:tr>
    </w:tbl>
    <w:p>
      <w:pPr>
        <w:spacing w:before="0" w:after="160" w:line="259" w:lineRule="auto"/>
        <w:ind w:left="0" w:right="0" w:firstLine="0"/>
        <w:jc w:val="center"/>
        <w:rPr>
          <w:rFonts w:ascii="Calibri" w:hAnsi="Calibri" w:eastAsia="Calibri" w:cs="Calibri"/>
          <w:color w:val="auto"/>
          <w:spacing w:val="0"/>
          <w:position w:val="0"/>
          <w:sz w:val="48"/>
          <w:u w:val="single"/>
          <w:shd w:val="clear" w:fill="auto"/>
        </w:rPr>
      </w:pPr>
    </w:p>
    <w:p>
      <w:pPr>
        <w:spacing w:before="0" w:after="0" w:line="276" w:lineRule="auto"/>
        <w:ind w:left="0" w:right="0" w:firstLine="0"/>
        <w:jc w:val="center"/>
        <w:rPr>
          <w:rFonts w:ascii="Arial" w:hAnsi="Arial" w:eastAsia="Arial" w:cs="Arial"/>
          <w:color w:val="auto"/>
          <w:spacing w:val="0"/>
          <w:position w:val="0"/>
          <w:sz w:val="32"/>
          <w:shd w:val="clear" w:fill="auto"/>
        </w:rPr>
      </w:pPr>
      <w:r>
        <w:rPr>
          <w:rFonts w:ascii="Arial" w:hAnsi="Arial" w:eastAsia="Arial" w:cs="Arial"/>
          <w:b/>
          <w:color w:val="auto"/>
          <w:spacing w:val="0"/>
          <w:position w:val="0"/>
          <w:sz w:val="40"/>
          <w:u w:val="single"/>
          <w:shd w:val="clear" w:fill="auto"/>
        </w:rPr>
        <w:t>EXPERIMENT 1: GIT</w:t>
      </w:r>
      <w:r>
        <w:rPr>
          <w:rFonts w:ascii="Arial" w:hAnsi="Arial" w:eastAsia="Arial" w:cs="Arial"/>
          <w:color w:val="auto"/>
          <w:spacing w:val="0"/>
          <w:position w:val="0"/>
          <w:sz w:val="32"/>
          <w:shd w:val="clear" w:fill="auto"/>
        </w:rPr>
        <w:br w:type="textWrapping"/>
      </w:r>
    </w:p>
    <w:p>
      <w:pPr>
        <w:spacing w:before="0" w:after="0" w:line="276" w:lineRule="auto"/>
        <w:ind w:left="0" w:right="0" w:firstLine="0"/>
        <w:jc w:val="left"/>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Basics:</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 What is version control? Why is it important?</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Version control is important because:</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History and Tracking</w:t>
      </w:r>
      <w:r>
        <w:rPr>
          <w:rFonts w:ascii="Arial" w:hAnsi="Arial" w:eastAsia="Arial" w:cs="Arial"/>
          <w:color w:val="auto"/>
          <w:spacing w:val="0"/>
          <w:position w:val="0"/>
          <w:sz w:val="32"/>
          <w:shd w:val="clear" w:fill="auto"/>
        </w:rPr>
        <w:t>: Version control systems maintain a complete history of every change made to a project. This means you can see who made a change, when it was made, and what exactly was changed.</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Backup and Recovery</w:t>
      </w:r>
      <w:r>
        <w:rPr>
          <w:rFonts w:ascii="Arial" w:hAnsi="Arial" w:eastAsia="Arial" w:cs="Arial"/>
          <w:color w:val="auto"/>
          <w:spacing w:val="0"/>
          <w:position w:val="0"/>
          <w:sz w:val="32"/>
          <w:shd w:val="clear" w:fill="auto"/>
        </w:rPr>
        <w:t>: Version control acts as a reliable backup system. If files are accidentally deleted or corrupted, you can easily restore previous versions.</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Conflict Resolution</w:t>
      </w:r>
      <w:r>
        <w:rPr>
          <w:rFonts w:ascii="Arial" w:hAnsi="Arial" w:eastAsia="Arial" w:cs="Arial"/>
          <w:color w:val="auto"/>
          <w:spacing w:val="0"/>
          <w:position w:val="0"/>
          <w:sz w:val="32"/>
          <w:shd w:val="clear" w:fill="auto"/>
        </w:rPr>
        <w:t>: When multiple developers modify the same code simultaneously, version control systems provide tools to help resolve conflicts.</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 What's the difference between Git and GitHub?</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 xml:space="preserve">Ans) </w:t>
      </w:r>
      <w:r>
        <w:rPr>
          <w:rFonts w:ascii="Arial" w:hAnsi="Arial" w:eastAsia="Arial" w:cs="Arial"/>
          <w:b/>
          <w:color w:val="auto"/>
          <w:spacing w:val="0"/>
          <w:position w:val="0"/>
          <w:sz w:val="32"/>
          <w:shd w:val="clear" w:fill="auto"/>
        </w:rPr>
        <w:t xml:space="preserve">Git is a Version Control System (VCS): </w:t>
      </w:r>
      <w:r>
        <w:rPr>
          <w:rFonts w:ascii="Arial" w:hAnsi="Arial" w:eastAsia="Arial" w:cs="Arial"/>
          <w:color w:val="auto"/>
          <w:spacing w:val="0"/>
          <w:position w:val="0"/>
          <w:sz w:val="32"/>
          <w:shd w:val="clear" w:fill="auto"/>
        </w:rPr>
        <w:t>Git is a distributed version control system that allows developers to track and manage changes to their source code or other text-based files.</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Git is the version control system itself, which you install and use on your local machine.</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GitHub is a Hosting Service for Git Repositories:</w:t>
      </w:r>
      <w:r>
        <w:rPr>
          <w:rFonts w:ascii="Arial" w:hAnsi="Arial" w:eastAsia="Arial" w:cs="Arial"/>
          <w:color w:val="auto"/>
          <w:spacing w:val="0"/>
          <w:position w:val="0"/>
          <w:sz w:val="32"/>
          <w:shd w:val="clear" w:fill="auto"/>
        </w:rPr>
        <w:t xml:space="preserve"> GitHub is a web-based platform that provides hosting for Git repositories.</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GitHub is a popular choice for hosting, sharing, and collaborating on Git repositories, especially in the open-source community and among development teams.</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 Describe the Git workflow (add, commit, push, pull).</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Ans) The Git workflow involves a series of commands and actions that developers use to track changes to their code, collaborate with others, and maintain a version-controlled codebase.</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Add (git add):</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Before Git records changes in your project, you need to specify which files or changes you want to include in the next commit. This is done using the git add command.</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Commit (git commit):</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The git commit command saves the staged changes to the Git repository and moves the project's history forward.</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Push (git push):</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The git push command is used to upload your local commits to a remote repository. This makes your changes accessible to others who have access to the same remote repository.</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Pull (git pull):</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The git pull command is used to fetch changes from a remote repository and merge them into your local branch automatically. It combines the git fetch (to retrieve changes) and git merge (to integrate changes) steps into a single command.</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 What is a repository in the context of Git?</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Ans) 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Commits:</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 What is a commit in Git?</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Ans) a commit is a concept that represents a snapshot of the entire codebase at a specific point in time. It's a record of the changes made to the files and directories in a Git repository. Each commit contains the following information:</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1.Author Information.</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2.Timestamp.</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3.Commit Message.</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4.Changes.</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 How is each commit uniquely identified?</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Ans) Each commit in Git is uniquely identified by a hash, which is a long string of characters. This hash is generated based on the contents of the commit and its parent commit(s), ensuring that no two commits will have the same identifier.</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Remote Repositories:</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 What is a remote repository in the context of Git?</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Ans) In the context of Git, a remote repository (often simply referred to as "remote") is a repository that exists on a different location or server from your local Git repository. A remote repository in Git serves as a central hub for sharing, collaborating, and synchronizing code changes among multiple developers or teams.</w:t>
      </w:r>
    </w:p>
    <w:p>
      <w:pPr>
        <w:spacing w:before="0" w:after="0" w:line="276" w:lineRule="auto"/>
        <w:ind w:left="0" w:right="0" w:firstLine="0"/>
        <w:jc w:val="left"/>
        <w:rPr>
          <w:rFonts w:ascii="Segoe UI" w:hAnsi="Segoe UI" w:eastAsia="Segoe UI" w:cs="Segoe UI"/>
          <w:color w:val="374151"/>
          <w:spacing w:val="0"/>
          <w:position w:val="0"/>
          <w:sz w:val="32"/>
          <w:shd w:val="clear" w:fill="F7F7F8"/>
        </w:rPr>
      </w:pP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 What are the default names that Git uses for the repository you cloned from and your local repository?</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202124"/>
          <w:spacing w:val="0"/>
          <w:position w:val="0"/>
          <w:sz w:val="32"/>
          <w:shd w:val="clear" w:fill="FFFFFF"/>
        </w:rPr>
      </w:pPr>
      <w:r>
        <w:rPr>
          <w:rFonts w:ascii="Arial" w:hAnsi="Arial" w:eastAsia="Arial" w:cs="Arial"/>
          <w:color w:val="auto"/>
          <w:spacing w:val="0"/>
          <w:position w:val="0"/>
          <w:sz w:val="32"/>
          <w:shd w:val="clear" w:fill="auto"/>
        </w:rPr>
        <w:t xml:space="preserve">Ans) </w:t>
      </w:r>
      <w:r>
        <w:rPr>
          <w:rFonts w:ascii="Arial" w:hAnsi="Arial" w:eastAsia="Arial" w:cs="Arial"/>
          <w:color w:val="202124"/>
          <w:spacing w:val="0"/>
          <w:position w:val="0"/>
          <w:sz w:val="32"/>
          <w:shd w:val="clear" w:fill="FFFFFF"/>
        </w:rPr>
        <w:t>If we clone a repository, the command automatically adds that remote repository under the name “origin”. So, </w:t>
      </w:r>
      <w:r>
        <w:rPr>
          <w:rFonts w:ascii="Arial" w:hAnsi="Arial" w:eastAsia="Arial" w:cs="Arial"/>
          <w:color w:val="040C28"/>
          <w:spacing w:val="0"/>
          <w:position w:val="0"/>
          <w:sz w:val="32"/>
          <w:shd w:val="clear" w:fill="auto"/>
        </w:rPr>
        <w:t>git fetch origin</w:t>
      </w:r>
      <w:r>
        <w:rPr>
          <w:rFonts w:ascii="Arial" w:hAnsi="Arial" w:eastAsia="Arial" w:cs="Arial"/>
          <w:color w:val="202124"/>
          <w:spacing w:val="0"/>
          <w:position w:val="0"/>
          <w:sz w:val="32"/>
          <w:shd w:val="clear" w:fill="FFFFFF"/>
        </w:rPr>
        <w:t> fetches any new work that has been pushed to that server since you cloned it.</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Q)How do you synchronize changes from a remote repository to your local one, and vice versa?</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 xml:space="preserve">Ans) </w:t>
      </w:r>
      <w:r>
        <w:rPr>
          <w:rFonts w:ascii="Arial" w:hAnsi="Arial" w:eastAsia="Arial" w:cs="Arial"/>
          <w:b/>
          <w:color w:val="auto"/>
          <w:spacing w:val="0"/>
          <w:position w:val="0"/>
          <w:sz w:val="32"/>
          <w:shd w:val="clear" w:fill="auto"/>
        </w:rPr>
        <w:t>To Synchronize Changes from Remote to Local (Fetch and Merge)</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Step 1: Fetch Remote Changes (</w:t>
      </w:r>
      <w:r>
        <w:rPr>
          <w:rFonts w:ascii="Arial" w:hAnsi="Arial" w:eastAsia="Arial" w:cs="Arial"/>
          <w:color w:val="auto"/>
          <w:spacing w:val="0"/>
          <w:position w:val="0"/>
          <w:sz w:val="32"/>
          <w:shd w:val="clear" w:fill="auto"/>
        </w:rPr>
        <w:t>git fetch</w:t>
      </w:r>
      <w:r>
        <w:rPr>
          <w:rFonts w:ascii="Arial" w:hAnsi="Arial" w:eastAsia="Arial" w:cs="Arial"/>
          <w:b/>
          <w:color w:val="auto"/>
          <w:spacing w:val="0"/>
          <w:position w:val="0"/>
          <w:sz w:val="32"/>
          <w:shd w:val="clear" w:fill="auto"/>
        </w:rPr>
        <w:t>)</w:t>
      </w:r>
    </w:p>
    <w:p>
      <w:pPr>
        <w:spacing w:before="0" w:after="0" w:line="276" w:lineRule="auto"/>
        <w:ind w:left="0" w:right="0" w:firstLine="0"/>
        <w:jc w:val="left"/>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Step 2: Merge Remote Changes into Your Local Branch (</w:t>
      </w:r>
      <w:r>
        <w:rPr>
          <w:rFonts w:ascii="Arial" w:hAnsi="Arial" w:eastAsia="Arial" w:cs="Arial"/>
          <w:color w:val="auto"/>
          <w:spacing w:val="0"/>
          <w:position w:val="0"/>
          <w:sz w:val="32"/>
          <w:shd w:val="clear" w:fill="auto"/>
        </w:rPr>
        <w:t>git merge</w:t>
      </w:r>
      <w:r>
        <w:rPr>
          <w:rFonts w:ascii="Arial" w:hAnsi="Arial" w:eastAsia="Arial" w:cs="Arial"/>
          <w:b/>
          <w:color w:val="auto"/>
          <w:spacing w:val="0"/>
          <w:position w:val="0"/>
          <w:sz w:val="32"/>
          <w:shd w:val="clear" w:fill="auto"/>
        </w:rPr>
        <w:t xml:space="preserve"> or </w:t>
      </w:r>
      <w:r>
        <w:rPr>
          <w:rFonts w:ascii="Arial" w:hAnsi="Arial" w:eastAsia="Arial" w:cs="Arial"/>
          <w:color w:val="auto"/>
          <w:spacing w:val="0"/>
          <w:position w:val="0"/>
          <w:sz w:val="32"/>
          <w:shd w:val="clear" w:fill="auto"/>
        </w:rPr>
        <w:t>git pull</w:t>
      </w:r>
      <w:r>
        <w:rPr>
          <w:rFonts w:ascii="Arial" w:hAnsi="Arial" w:eastAsia="Arial" w:cs="Arial"/>
          <w:b/>
          <w:color w:val="auto"/>
          <w:spacing w:val="0"/>
          <w:position w:val="0"/>
          <w:sz w:val="32"/>
          <w:shd w:val="clear" w:fill="auto"/>
        </w:rPr>
        <w:t>)</w:t>
      </w:r>
    </w:p>
    <w:p>
      <w:pPr>
        <w:spacing w:before="0" w:after="0" w:line="276" w:lineRule="auto"/>
        <w:ind w:left="0" w:right="0" w:firstLine="0"/>
        <w:jc w:val="left"/>
        <w:rPr>
          <w:rFonts w:ascii="Arial" w:hAnsi="Arial" w:eastAsia="Arial" w:cs="Arial"/>
          <w:b/>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To Synchronize Changes from Local to Remote (Push)</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Step 1: Commit Your Local Changes (</w:t>
      </w:r>
      <w:r>
        <w:rPr>
          <w:rFonts w:ascii="Arial" w:hAnsi="Arial" w:eastAsia="Arial" w:cs="Arial"/>
          <w:color w:val="auto"/>
          <w:spacing w:val="0"/>
          <w:position w:val="0"/>
          <w:sz w:val="32"/>
          <w:shd w:val="clear" w:fill="auto"/>
        </w:rPr>
        <w:t>git commit</w:t>
      </w:r>
      <w:r>
        <w:rPr>
          <w:rFonts w:ascii="Arial" w:hAnsi="Arial" w:eastAsia="Arial" w:cs="Arial"/>
          <w:b/>
          <w:color w:val="auto"/>
          <w:spacing w:val="0"/>
          <w:position w:val="0"/>
          <w:sz w:val="32"/>
          <w:shd w:val="clear" w:fill="auto"/>
        </w:rPr>
        <w:t>)</w:t>
      </w:r>
      <w:r>
        <w:rPr>
          <w:rFonts w:ascii="Arial" w:hAnsi="Arial" w:eastAsia="Arial" w:cs="Arial"/>
          <w:color w:val="auto"/>
          <w:spacing w:val="0"/>
          <w:position w:val="0"/>
          <w:sz w:val="32"/>
          <w:shd w:val="clear" w:fill="auto"/>
        </w:rPr>
        <w:t xml:space="preserve"> </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Step 2: Push Local Commits to the Remote Repository (</w:t>
      </w:r>
      <w:r>
        <w:rPr>
          <w:rFonts w:ascii="Arial" w:hAnsi="Arial" w:eastAsia="Arial" w:cs="Arial"/>
          <w:color w:val="auto"/>
          <w:spacing w:val="0"/>
          <w:position w:val="0"/>
          <w:sz w:val="32"/>
          <w:shd w:val="clear" w:fill="auto"/>
        </w:rPr>
        <w:t>git push</w:t>
      </w:r>
      <w:r>
        <w:rPr>
          <w:rFonts w:ascii="Arial" w:hAnsi="Arial" w:eastAsia="Arial" w:cs="Arial"/>
          <w:b/>
          <w:color w:val="auto"/>
          <w:spacing w:val="0"/>
          <w:position w:val="0"/>
          <w:sz w:val="32"/>
          <w:shd w:val="clear" w:fill="auto"/>
        </w:rPr>
        <w:t>)</w:t>
      </w:r>
      <w:r>
        <w:rPr>
          <w:rFonts w:ascii="Arial" w:hAnsi="Arial" w:eastAsia="Arial" w:cs="Arial"/>
          <w:color w:val="auto"/>
          <w:spacing w:val="0"/>
          <w:position w:val="0"/>
          <w:sz w:val="32"/>
          <w:shd w:val="clear" w:fill="auto"/>
        </w:rPr>
        <w:t>:</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GitHub Specifics:</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 What is a pull request?</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Q)How do you 'fork' a repository on GitHub, and why might you want to?</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Ans) To 'fork' a repository on GitHub, you can click the "Fork" button on the top right of the repository's page. Forking creates a personal copy of the repository under your GitHub account. You might want to fork a repository to:</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Contribute:</w:t>
      </w:r>
      <w:r>
        <w:rPr>
          <w:rFonts w:ascii="Arial" w:hAnsi="Arial" w:eastAsia="Arial" w:cs="Arial"/>
          <w:color w:val="auto"/>
          <w:spacing w:val="0"/>
          <w:position w:val="0"/>
          <w:sz w:val="32"/>
          <w:shd w:val="clear" w:fill="auto"/>
        </w:rPr>
        <w:t xml:space="preserve"> Make changes to someone else's project.</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Experiment:</w:t>
      </w:r>
      <w:r>
        <w:rPr>
          <w:rFonts w:ascii="Arial" w:hAnsi="Arial" w:eastAsia="Arial" w:cs="Arial"/>
          <w:color w:val="auto"/>
          <w:spacing w:val="0"/>
          <w:position w:val="0"/>
          <w:sz w:val="32"/>
          <w:shd w:val="clear" w:fill="auto"/>
        </w:rPr>
        <w:t xml:space="preserve"> Test changes or explore new ideas without affecting the original.</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Collaborate:</w:t>
      </w:r>
      <w:r>
        <w:rPr>
          <w:rFonts w:ascii="Arial" w:hAnsi="Arial" w:eastAsia="Arial" w:cs="Arial"/>
          <w:color w:val="auto"/>
          <w:spacing w:val="0"/>
          <w:position w:val="0"/>
          <w:sz w:val="32"/>
          <w:shd w:val="clear" w:fill="auto"/>
        </w:rPr>
        <w:t xml:space="preserve"> Collaborate on a project with others, using forks as separate workspaces.</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Create a backup:</w:t>
      </w:r>
      <w:r>
        <w:rPr>
          <w:rFonts w:ascii="Arial" w:hAnsi="Arial" w:eastAsia="Arial" w:cs="Arial"/>
          <w:color w:val="auto"/>
          <w:spacing w:val="0"/>
          <w:position w:val="0"/>
          <w:sz w:val="32"/>
          <w:shd w:val="clear" w:fill="auto"/>
        </w:rPr>
        <w:t xml:space="preserve"> Safeguard a snapshot of a project for future reference.</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 How can you use GitHub to collaborate on open-source projects?</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Ans) To collaborate on open-source projects using GitHub:</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Fork the Repository:</w:t>
      </w:r>
      <w:r>
        <w:rPr>
          <w:rFonts w:ascii="Arial" w:hAnsi="Arial" w:eastAsia="Arial" w:cs="Arial"/>
          <w:color w:val="auto"/>
          <w:spacing w:val="0"/>
          <w:position w:val="0"/>
          <w:sz w:val="32"/>
          <w:shd w:val="clear" w:fill="auto"/>
        </w:rPr>
        <w:t xml:space="preserve"> Fork the project's repository to create your own copy.</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Clone Your Fork:</w:t>
      </w:r>
      <w:r>
        <w:rPr>
          <w:rFonts w:ascii="Arial" w:hAnsi="Arial" w:eastAsia="Arial" w:cs="Arial"/>
          <w:color w:val="auto"/>
          <w:spacing w:val="0"/>
          <w:position w:val="0"/>
          <w:sz w:val="32"/>
          <w:shd w:val="clear" w:fill="auto"/>
        </w:rPr>
        <w:t xml:space="preserve"> Clone your forked repository to your local machine.</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Create a Branch:</w:t>
      </w:r>
      <w:r>
        <w:rPr>
          <w:rFonts w:ascii="Arial" w:hAnsi="Arial" w:eastAsia="Arial" w:cs="Arial"/>
          <w:color w:val="auto"/>
          <w:spacing w:val="0"/>
          <w:position w:val="0"/>
          <w:sz w:val="32"/>
          <w:shd w:val="clear" w:fill="auto"/>
        </w:rPr>
        <w:t xml:space="preserve"> Create a new branch for your work.</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Make Changes:</w:t>
      </w:r>
      <w:r>
        <w:rPr>
          <w:rFonts w:ascii="Arial" w:hAnsi="Arial" w:eastAsia="Arial" w:cs="Arial"/>
          <w:color w:val="auto"/>
          <w:spacing w:val="0"/>
          <w:position w:val="0"/>
          <w:sz w:val="32"/>
          <w:shd w:val="clear" w:fill="auto"/>
        </w:rPr>
        <w:t xml:space="preserve"> Make and commit your changes locally.</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Push Changes:</w:t>
      </w:r>
      <w:r>
        <w:rPr>
          <w:rFonts w:ascii="Arial" w:hAnsi="Arial" w:eastAsia="Arial" w:cs="Arial"/>
          <w:color w:val="auto"/>
          <w:spacing w:val="0"/>
          <w:position w:val="0"/>
          <w:sz w:val="32"/>
          <w:shd w:val="clear" w:fill="auto"/>
        </w:rPr>
        <w:t xml:space="preserve"> Push your branch with changes to your fork on GitHub.</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Create a Pull Request:</w:t>
      </w:r>
      <w:r>
        <w:rPr>
          <w:rFonts w:ascii="Arial" w:hAnsi="Arial" w:eastAsia="Arial" w:cs="Arial"/>
          <w:color w:val="auto"/>
          <w:spacing w:val="0"/>
          <w:position w:val="0"/>
          <w:sz w:val="32"/>
          <w:shd w:val="clear" w:fill="auto"/>
        </w:rPr>
        <w:t xml:space="preserve"> Open a pull request to propose your changes to the original repository.</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Discuss and Review:</w:t>
      </w:r>
      <w:r>
        <w:rPr>
          <w:rFonts w:ascii="Arial" w:hAnsi="Arial" w:eastAsia="Arial" w:cs="Arial"/>
          <w:color w:val="auto"/>
          <w:spacing w:val="0"/>
          <w:position w:val="0"/>
          <w:sz w:val="32"/>
          <w:shd w:val="clear" w:fill="auto"/>
        </w:rPr>
        <w:t xml:space="preserve"> Collaborate with project maintainers and contributors through </w:t>
      </w:r>
    </w:p>
    <w:p>
      <w:pPr>
        <w:spacing w:before="0" w:after="0" w:line="276" w:lineRule="auto"/>
        <w:ind w:left="0" w:right="0" w:firstLine="0"/>
        <w:jc w:val="left"/>
        <w:rPr>
          <w:rFonts w:ascii="Arial" w:hAnsi="Arial" w:eastAsia="Arial" w:cs="Arial"/>
          <w:b/>
          <w:color w:val="auto"/>
          <w:spacing w:val="0"/>
          <w:position w:val="0"/>
          <w:sz w:val="32"/>
          <w:shd w:val="clear" w:fill="auto"/>
        </w:rPr>
      </w:pPr>
    </w:p>
    <w:p>
      <w:pPr>
        <w:spacing w:before="0" w:after="0" w:line="276" w:lineRule="auto"/>
        <w:ind w:left="0" w:right="0" w:firstLine="0"/>
        <w:jc w:val="left"/>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Collaboration and Best Practices:</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 Why is it important to write clear commit messages?</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Ans) Clear commit messages are important because they:</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Enhance Readability.</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Aid Debugging.</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Document History.</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Improve Maintainability.</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Q) When collaborating with others, why might it be important to frequently pull the latest changes?</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Ans) Frequently pulling the latest changes is important when collaborating because it helps:</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Stay Synchronized:</w:t>
      </w:r>
      <w:r>
        <w:rPr>
          <w:rFonts w:ascii="Arial" w:hAnsi="Arial" w:eastAsia="Arial" w:cs="Arial"/>
          <w:color w:val="auto"/>
          <w:spacing w:val="0"/>
          <w:position w:val="0"/>
          <w:sz w:val="32"/>
          <w:shd w:val="clear" w:fill="auto"/>
        </w:rPr>
        <w:t xml:space="preserve"> Ensure your local copy is up to date with others' contributions.</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Prevent Conflicts</w:t>
      </w:r>
      <w:r>
        <w:rPr>
          <w:rFonts w:ascii="Arial" w:hAnsi="Arial" w:eastAsia="Arial" w:cs="Arial"/>
          <w:color w:val="auto"/>
          <w:spacing w:val="0"/>
          <w:position w:val="0"/>
          <w:sz w:val="32"/>
          <w:shd w:val="clear" w:fill="auto"/>
        </w:rPr>
        <w:t>: Reduce the likelihood of code conflicts when multiple people are making changes.</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Facilitate Integration:</w:t>
      </w:r>
      <w:r>
        <w:rPr>
          <w:rFonts w:ascii="Arial" w:hAnsi="Arial" w:eastAsia="Arial" w:cs="Arial"/>
          <w:color w:val="auto"/>
          <w:spacing w:val="0"/>
          <w:position w:val="0"/>
          <w:sz w:val="32"/>
          <w:shd w:val="clear" w:fill="auto"/>
        </w:rPr>
        <w:t xml:space="preserve"> Simplify the process of merging your changes into the latest codebase.</w:t>
      </w:r>
    </w:p>
    <w:p>
      <w:pPr>
        <w:spacing w:before="0" w:after="0" w:line="276" w:lineRule="auto"/>
        <w:ind w:left="0" w:right="0" w:firstLine="0"/>
        <w:jc w:val="left"/>
        <w:rPr>
          <w:rFonts w:ascii="Arial" w:hAnsi="Arial" w:eastAsia="Arial" w:cs="Arial"/>
          <w:color w:val="auto"/>
          <w:spacing w:val="0"/>
          <w:position w:val="0"/>
          <w:sz w:val="32"/>
          <w:shd w:val="clear" w:fill="auto"/>
        </w:rPr>
      </w:pPr>
      <w:r>
        <w:rPr>
          <w:rFonts w:ascii="Arial" w:hAnsi="Arial" w:eastAsia="Arial" w:cs="Arial"/>
          <w:b/>
          <w:color w:val="auto"/>
          <w:spacing w:val="0"/>
          <w:position w:val="0"/>
          <w:sz w:val="32"/>
          <w:shd w:val="clear" w:fill="auto"/>
        </w:rPr>
        <w:t xml:space="preserve">Enhance Collaboration: </w:t>
      </w:r>
      <w:r>
        <w:rPr>
          <w:rFonts w:ascii="Arial" w:hAnsi="Arial" w:eastAsia="Arial" w:cs="Arial"/>
          <w:color w:val="auto"/>
          <w:spacing w:val="0"/>
          <w:position w:val="0"/>
          <w:sz w:val="32"/>
          <w:shd w:val="clear" w:fill="auto"/>
        </w:rPr>
        <w:t>Promote real-time collaboration and coordination among team members.</w:t>
      </w:r>
    </w:p>
    <w:p>
      <w:pPr>
        <w:spacing w:before="0" w:after="0" w:line="276" w:lineRule="auto"/>
        <w:ind w:left="0" w:right="0" w:firstLine="0"/>
        <w:jc w:val="left"/>
        <w:rPr>
          <w:rFonts w:ascii="Arial" w:hAnsi="Arial" w:eastAsia="Arial" w:cs="Arial"/>
          <w:color w:val="auto"/>
          <w:spacing w:val="0"/>
          <w:position w:val="0"/>
          <w:sz w:val="32"/>
          <w:shd w:val="clear" w:fill="auto"/>
        </w:rPr>
      </w:pPr>
    </w:p>
    <w:p>
      <w:pPr>
        <w:spacing w:before="0" w:after="160" w:line="259" w:lineRule="auto"/>
        <w:ind w:left="0" w:right="0" w:firstLine="0"/>
        <w:jc w:val="center"/>
        <w:rPr>
          <w:rFonts w:ascii="Calibri" w:hAnsi="Calibri" w:eastAsia="Calibri" w:cs="Calibri"/>
          <w:b/>
          <w:color w:val="auto"/>
          <w:spacing w:val="0"/>
          <w:position w:val="0"/>
          <w:sz w:val="40"/>
          <w:u w:val="single"/>
          <w:shd w:val="clear" w:fill="auto"/>
        </w:rPr>
      </w:pPr>
      <w:r>
        <w:rPr>
          <w:rFonts w:ascii="Calibri" w:hAnsi="Calibri" w:eastAsia="Calibri" w:cs="Calibri"/>
          <w:b/>
          <w:color w:val="auto"/>
          <w:spacing w:val="0"/>
          <w:position w:val="0"/>
          <w:sz w:val="40"/>
          <w:u w:val="single"/>
          <w:shd w:val="clear" w:fill="auto"/>
        </w:rPr>
        <w:t>EXPERIMENT 2: Mosquitto MQTT</w:t>
      </w:r>
    </w:p>
    <w:p>
      <w:pPr>
        <w:spacing w:before="0" w:after="160" w:line="240"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Installation of Mosquitto MQTT</w:t>
      </w:r>
    </w:p>
    <w:p>
      <w:pPr>
        <w:spacing w:before="0" w:after="160" w:line="240" w:lineRule="auto"/>
        <w:ind w:left="0" w:right="0" w:firstLine="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Step 1: Download the 64-bit or 32-bit installer from mosquito.org based on your device specifications</w:t>
      </w:r>
    </w:p>
    <w:p>
      <w:pPr>
        <w:spacing w:before="0" w:after="160" w:line="240" w:lineRule="auto"/>
        <w:ind w:left="0" w:right="0" w:firstLine="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Step 2: Open the installer. Click next to begin installation</w:t>
      </w:r>
    </w:p>
    <w:p>
      <w:pPr>
        <w:spacing w:before="0" w:after="160" w:line="240" w:lineRule="auto"/>
        <w:ind w:left="0" w:right="0" w:firstLine="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Step 3: Select the components you wish to install</w:t>
      </w:r>
    </w:p>
    <w:p>
      <w:pPr>
        <w:spacing w:before="0" w:after="160" w:line="240" w:lineRule="auto"/>
        <w:ind w:left="0" w:right="0" w:firstLine="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Step 4: Select the directory to which you want to install the files</w:t>
      </w:r>
    </w:p>
    <w:p>
      <w:pPr>
        <w:spacing w:before="0" w:after="160" w:line="240" w:lineRule="auto"/>
        <w:ind w:left="0" w:right="0" w:firstLine="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Step 5: After completion, click finish</w:t>
      </w:r>
    </w:p>
    <w:p>
      <w:pPr>
        <w:spacing w:before="0" w:after="160" w:line="240" w:lineRule="auto"/>
        <w:ind w:left="0" w:right="0" w:firstLine="0"/>
        <w:jc w:val="left"/>
        <w:rPr>
          <w:rFonts w:ascii="Calibri" w:hAnsi="Calibri" w:eastAsia="Calibri" w:cs="Calibri"/>
          <w:color w:val="auto"/>
          <w:spacing w:val="0"/>
          <w:position w:val="0"/>
          <w:sz w:val="36"/>
          <w:shd w:val="clear" w:fill="auto"/>
        </w:rPr>
      </w:pPr>
    </w:p>
    <w:p>
      <w:pPr>
        <w:spacing w:before="0" w:after="160" w:line="240"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Adding Mosquitto to system path:</w:t>
      </w:r>
    </w:p>
    <w:p>
      <w:pPr>
        <w:spacing w:before="0" w:after="160" w:line="240" w:lineRule="auto"/>
        <w:ind w:left="0" w:right="0" w:firstLine="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Step 1: Open Advanced System Settings in properties of the File Explorer</w:t>
      </w:r>
    </w:p>
    <w:p>
      <w:pPr>
        <w:spacing w:before="0" w:after="160" w:line="240" w:lineRule="auto"/>
        <w:ind w:left="0" w:right="0" w:firstLine="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Step 2: Click on Environment Variables</w:t>
      </w:r>
    </w:p>
    <w:p>
      <w:pPr>
        <w:spacing w:before="0" w:after="160" w:line="240" w:lineRule="auto"/>
        <w:ind w:left="0" w:right="0" w:firstLine="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Step 3: Under system variables, locate the variable “Path” and click edit</w:t>
      </w:r>
    </w:p>
    <w:p>
      <w:pPr>
        <w:spacing w:before="0" w:after="160" w:line="240" w:lineRule="auto"/>
        <w:ind w:left="0" w:right="0" w:firstLine="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Step 4: In the Edit Environment Window, click new and browse to the mosquitto installation folder and click OK.</w:t>
      </w:r>
    </w:p>
    <w:p>
      <w:pPr>
        <w:spacing w:before="0" w:after="160" w:line="240" w:lineRule="auto"/>
        <w:ind w:left="0" w:right="0" w:firstLine="0"/>
        <w:jc w:val="left"/>
        <w:rPr>
          <w:rFonts w:ascii="Calibri" w:hAnsi="Calibri" w:eastAsia="Calibri" w:cs="Calibri"/>
          <w:color w:val="auto"/>
          <w:spacing w:val="0"/>
          <w:position w:val="0"/>
          <w:sz w:val="36"/>
          <w:shd w:val="clear" w:fill="auto"/>
        </w:rPr>
      </w:pPr>
    </w:p>
    <w:p>
      <w:pPr>
        <w:spacing w:before="0" w:after="160" w:line="240"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Publisher-Subscriber Model</w:t>
      </w:r>
    </w:p>
    <w:p>
      <w:pPr>
        <w:spacing w:before="0" w:after="160" w:line="240" w:lineRule="auto"/>
        <w:ind w:left="0" w:right="0" w:firstLine="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pPr>
        <w:spacing w:before="0" w:after="160" w:line="240" w:lineRule="auto"/>
        <w:ind w:left="0" w:right="0" w:firstLine="0"/>
        <w:jc w:val="left"/>
        <w:rPr>
          <w:rFonts w:ascii="Calibri" w:hAnsi="Calibri" w:eastAsia="Calibri" w:cs="Calibri"/>
          <w:color w:val="auto"/>
          <w:spacing w:val="0"/>
          <w:position w:val="0"/>
          <w:sz w:val="36"/>
          <w:shd w:val="clear" w:fill="auto"/>
        </w:rPr>
      </w:pPr>
      <w:r>
        <w:rPr>
          <w:rFonts w:ascii="Calibri" w:hAnsi="Calibri" w:eastAsia="Calibri" w:cs="Calibri"/>
          <w:b/>
          <w:color w:val="auto"/>
          <w:spacing w:val="0"/>
          <w:position w:val="0"/>
          <w:sz w:val="36"/>
          <w:shd w:val="clear" w:fill="auto"/>
        </w:rPr>
        <w:t>Verifying Mosquitto Installation</w:t>
      </w:r>
      <w:r>
        <w:rPr>
          <w:rFonts w:ascii="Calibri" w:hAnsi="Calibri" w:eastAsia="Calibri" w:cs="Calibri"/>
          <w:color w:val="auto"/>
          <w:spacing w:val="0"/>
          <w:position w:val="0"/>
          <w:sz w:val="36"/>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40"/>
          <w:shd w:val="clear" w:fill="auto"/>
        </w:rPr>
      </w:pPr>
      <w:r>
        <w:rPr>
          <w:rFonts w:ascii="Calibri" w:hAnsi="Calibri" w:eastAsia="Calibri" w:cs="Calibri"/>
          <w:color w:val="auto"/>
          <w:spacing w:val="0"/>
          <w:position w:val="0"/>
          <w:sz w:val="40"/>
          <w:shd w:val="clear" w:fill="auto"/>
        </w:rPr>
        <w:t>To verify that Mosquitto has been added to your system path, open a new command prompt window (old command prompt windows won’t reflect the change) and type mosquitto -v. This should print the version of Mosquitto to the console if Mosquitto was added to the system path successfully.</w:t>
      </w:r>
    </w:p>
    <w:p>
      <w:pPr>
        <w:spacing w:before="0" w:after="160" w:line="259" w:lineRule="auto"/>
        <w:ind w:left="0" w:right="0" w:firstLine="0"/>
        <w:jc w:val="left"/>
        <w:rPr>
          <w:rFonts w:ascii="Calibri" w:hAnsi="Calibri" w:eastAsia="Calibri" w:cs="Calibri"/>
          <w:color w:val="auto"/>
          <w:spacing w:val="0"/>
          <w:position w:val="0"/>
          <w:sz w:val="40"/>
          <w:shd w:val="clear" w:fill="auto"/>
        </w:rPr>
      </w:pPr>
    </w:p>
    <w:p>
      <w:pPr>
        <w:spacing w:before="0" w:after="160" w:line="259" w:lineRule="auto"/>
        <w:ind w:left="0" w:right="0" w:firstLine="0"/>
        <w:jc w:val="left"/>
        <w:rPr>
          <w:rFonts w:ascii="Calibri" w:hAnsi="Calibri" w:eastAsia="Calibri" w:cs="Calibri"/>
          <w:color w:val="auto"/>
          <w:spacing w:val="0"/>
          <w:position w:val="0"/>
          <w:sz w:val="40"/>
          <w:shd w:val="clear" w:fill="auto"/>
        </w:rPr>
      </w:pPr>
      <w:r>
        <w:rPr>
          <w:rFonts w:ascii="Calibri" w:hAnsi="Calibri" w:eastAsia="Calibri" w:cs="Calibri"/>
          <w:color w:val="auto"/>
          <w:spacing w:val="0"/>
          <w:position w:val="0"/>
          <w:sz w:val="40"/>
          <w:shd w:val="clear" w:fill="auto"/>
        </w:rPr>
        <w:t>By following these steps, you should be able to invoke Mosquitto from any location within the command line on your Windows system.</w:t>
      </w:r>
    </w:p>
    <w:p>
      <w:pPr>
        <w:spacing w:before="0" w:after="160" w:line="259" w:lineRule="auto"/>
        <w:ind w:left="0" w:right="0" w:firstLine="0"/>
        <w:jc w:val="left"/>
        <w:rPr>
          <w:rFonts w:ascii="Calibri" w:hAnsi="Calibri" w:eastAsia="Calibri" w:cs="Calibri"/>
          <w:color w:val="auto"/>
          <w:spacing w:val="0"/>
          <w:position w:val="0"/>
          <w:sz w:val="40"/>
          <w:shd w:val="clear" w:fill="auto"/>
        </w:rPr>
      </w:pPr>
      <w:r>
        <w:pict>
          <v:shape id="rectole0000000001" o:spid="_x0000_s1027" o:spt="75" type="#_x0000_t75" style="height:166pt;width:443.4pt;" o:ole="t" filled="f" o:preferrelative="t" coordsize="21600,21600">
            <v:path/>
            <v:fill on="f" focussize="0,0"/>
            <v:stroke/>
            <v:imagedata r:id="rId7" o:title=""/>
            <o:lock v:ext="edit"/>
            <w10:wrap type="none"/>
            <w10:anchorlock/>
          </v:shape>
          <o:OLEObject Type="Embed" ProgID="StaticMetafile" ShapeID="rectole0000000001" DrawAspect="Content" ObjectID="_1468075726" r:id="rId6">
            <o:LockedField>false</o:LockedField>
          </o:OLEObject>
        </w:pict>
      </w:r>
    </w:p>
    <w:p>
      <w:pPr>
        <w:spacing w:before="0" w:after="160" w:line="240" w:lineRule="auto"/>
        <w:ind w:left="0" w:right="0" w:firstLine="0"/>
        <w:jc w:val="left"/>
        <w:rPr>
          <w:rFonts w:ascii="Calibri" w:hAnsi="Calibri" w:eastAsia="Calibri" w:cs="Calibri"/>
          <w:b/>
          <w:color w:val="auto"/>
          <w:spacing w:val="0"/>
          <w:position w:val="0"/>
          <w:sz w:val="36"/>
          <w:shd w:val="clear" w:fill="auto"/>
        </w:rPr>
      </w:pPr>
    </w:p>
    <w:p>
      <w:pPr>
        <w:spacing w:before="0" w:after="160" w:line="259" w:lineRule="auto"/>
        <w:ind w:left="0" w:right="0" w:firstLine="0"/>
        <w:jc w:val="center"/>
        <w:rPr>
          <w:rFonts w:ascii="Calibri" w:hAnsi="Calibri" w:eastAsia="Calibri" w:cs="Calibri"/>
          <w:b/>
          <w:color w:val="auto"/>
          <w:spacing w:val="0"/>
          <w:position w:val="0"/>
          <w:sz w:val="40"/>
          <w:u w:val="single"/>
          <w:shd w:val="clear" w:fill="auto"/>
        </w:rPr>
      </w:pPr>
      <w:r>
        <w:rPr>
          <w:rFonts w:ascii="Calibri" w:hAnsi="Calibri" w:eastAsia="Calibri" w:cs="Calibri"/>
          <w:b/>
          <w:color w:val="auto"/>
          <w:spacing w:val="0"/>
          <w:position w:val="0"/>
          <w:sz w:val="40"/>
          <w:u w:val="single"/>
          <w:shd w:val="clear" w:fill="auto"/>
        </w:rPr>
        <w:t>EXPERIMENT 3: Controlling an LED with Arduino</w:t>
      </w:r>
    </w:p>
    <w:p>
      <w:pPr>
        <w:spacing w:before="0" w:after="160" w:line="259"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Hardware Setup:</w:t>
      </w:r>
    </w:p>
    <w:p>
      <w:pPr>
        <w:numPr>
          <w:ilvl w:val="0"/>
          <w:numId w:val="1"/>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Connect one terminal of the switch to digital pin 2 (or any other digital pin) on the Arduino.</w:t>
      </w:r>
    </w:p>
    <w:p>
      <w:pPr>
        <w:numPr>
          <w:ilvl w:val="0"/>
          <w:numId w:val="1"/>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Connect the other terminal of the switch to Ground (GND) through a 10kΩ resistor (this is a pull-down resistor).</w:t>
      </w:r>
    </w:p>
    <w:p>
      <w:pPr>
        <w:numPr>
          <w:ilvl w:val="0"/>
          <w:numId w:val="1"/>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Connect the anode (longer leg) of the LED to digital pin 13 (or any other digital pin) on the Arduino via a 220Ω resistor.</w:t>
      </w:r>
    </w:p>
    <w:p>
      <w:pPr>
        <w:numPr>
          <w:ilvl w:val="0"/>
          <w:numId w:val="1"/>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Connect the cathode (shorter leg) of the LED directly to Ground (GND).</w:t>
      </w:r>
    </w:p>
    <w:p>
      <w:pPr>
        <w:spacing w:before="100" w:after="100" w:line="240"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Arduino Code:</w:t>
      </w:r>
    </w:p>
    <w:p>
      <w:pPr>
        <w:spacing w:before="100" w:after="100" w:line="240" w:lineRule="auto"/>
        <w:ind w:left="0" w:right="0" w:firstLine="0"/>
        <w:jc w:val="left"/>
        <w:rPr>
          <w:rFonts w:ascii="Calibri" w:hAnsi="Calibri" w:eastAsia="Calibri" w:cs="Calibri"/>
          <w:b/>
          <w:color w:val="auto"/>
          <w:spacing w:val="0"/>
          <w:position w:val="0"/>
          <w:sz w:val="36"/>
          <w:shd w:val="clear" w:fill="auto"/>
        </w:rPr>
      </w:pPr>
      <w:r>
        <w:pict>
          <v:shape id="rectole0000000002" o:spid="_x0000_s1028" o:spt="75" type="#_x0000_t75" style="height:349.25pt;width:358.35pt;" o:ole="t" filled="f" o:preferrelative="t" coordsize="21600,21600">
            <v:path/>
            <v:fill on="f" focussize="0,0"/>
            <v:stroke/>
            <v:imagedata r:id="rId9" o:title=""/>
            <o:lock v:ext="edit"/>
            <w10:wrap type="none"/>
            <w10:anchorlock/>
          </v:shape>
          <o:OLEObject Type="Embed" ProgID="StaticMetafile" ShapeID="rectole0000000002" DrawAspect="Content" ObjectID="_1468075727" r:id="rId8">
            <o:LockedField>false</o:LockedField>
          </o:OLEObject>
        </w:pict>
      </w:r>
    </w:p>
    <w:p>
      <w:pPr>
        <w:spacing w:before="0" w:after="160" w:line="259"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Code to display the ON/OFF Button:</w:t>
      </w:r>
    </w:p>
    <w:p>
      <w:pPr>
        <w:spacing w:before="0" w:after="160" w:line="259" w:lineRule="auto"/>
        <w:ind w:left="0" w:right="0" w:firstLine="0"/>
        <w:jc w:val="left"/>
        <w:rPr>
          <w:rFonts w:ascii="Calibri" w:hAnsi="Calibri" w:eastAsia="Calibri" w:cs="Calibri"/>
          <w:b/>
          <w:color w:val="auto"/>
          <w:spacing w:val="0"/>
          <w:position w:val="0"/>
          <w:sz w:val="36"/>
          <w:shd w:val="clear" w:fill="auto"/>
        </w:rPr>
      </w:pPr>
      <w:r>
        <w:pict>
          <v:shape id="rectole0000000003" o:spid="_x0000_s1029" o:spt="75" type="#_x0000_t75" style="height:520.35pt;width:410pt;" o:ole="t" filled="f" o:preferrelative="t" coordsize="21600,21600">
            <v:path/>
            <v:fill on="f" focussize="0,0"/>
            <v:stroke/>
            <v:imagedata r:id="rId11" o:title=""/>
            <o:lock v:ext="edit"/>
            <w10:wrap type="none"/>
            <w10:anchorlock/>
          </v:shape>
          <o:OLEObject Type="Embed" ProgID="StaticMetafile" ShapeID="rectole0000000003" DrawAspect="Content" ObjectID="_1468075728" r:id="rId10">
            <o:LockedField>false</o:LockedField>
          </o:OLEObject>
        </w:pict>
      </w:r>
    </w:p>
    <w:p>
      <w:pPr>
        <w:spacing w:before="0" w:after="160" w:line="259" w:lineRule="auto"/>
        <w:ind w:left="0" w:right="0" w:firstLine="0"/>
        <w:jc w:val="center"/>
        <w:rPr>
          <w:rFonts w:ascii="Calibri" w:hAnsi="Calibri" w:eastAsia="Calibri" w:cs="Calibri"/>
          <w:b/>
          <w:color w:val="auto"/>
          <w:spacing w:val="0"/>
          <w:position w:val="0"/>
          <w:sz w:val="40"/>
          <w:u w:val="single"/>
          <w:shd w:val="clear" w:fill="auto"/>
        </w:rPr>
      </w:pPr>
      <w:r>
        <w:rPr>
          <w:rFonts w:ascii="Calibri" w:hAnsi="Calibri" w:eastAsia="Calibri" w:cs="Calibri"/>
          <w:b/>
          <w:color w:val="auto"/>
          <w:spacing w:val="0"/>
          <w:position w:val="0"/>
          <w:sz w:val="40"/>
          <w:u w:val="single"/>
          <w:shd w:val="clear" w:fill="auto"/>
        </w:rPr>
        <w:t>EXPERIMENT 4: Interfacing with DHT Sensor</w:t>
      </w:r>
    </w:p>
    <w:p>
      <w:pPr>
        <w:spacing w:before="0" w:after="160" w:line="259"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Hardware Setup:</w:t>
      </w:r>
    </w:p>
    <w:p>
      <w:pPr>
        <w:numPr>
          <w:ilvl w:val="0"/>
          <w:numId w:val="2"/>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Connect the DHT sensor's VCC to 5V, GND to Ground, and DATA pin to a digital pin, let's say pin 7.</w:t>
      </w:r>
    </w:p>
    <w:p>
      <w:pPr>
        <w:numPr>
          <w:ilvl w:val="0"/>
          <w:numId w:val="2"/>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Set up the button as previously explained</w:t>
      </w:r>
    </w:p>
    <w:p>
      <w:pPr>
        <w:spacing w:before="0" w:after="160" w:line="259"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DHT Library:</w:t>
      </w:r>
    </w:p>
    <w:p>
      <w:pPr>
        <w:numPr>
          <w:ilvl w:val="0"/>
          <w:numId w:val="3"/>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Go to Arduino IDE &gt; Sketch &gt; Include Library &gt; Manage Libraries.</w:t>
      </w:r>
    </w:p>
    <w:p>
      <w:pPr>
        <w:numPr>
          <w:ilvl w:val="0"/>
          <w:numId w:val="3"/>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Search for "DHT sensor library" and install it</w:t>
      </w: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0" w:after="160" w:line="259"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Arduino Code:</w:t>
      </w:r>
    </w:p>
    <w:p>
      <w:pPr>
        <w:spacing w:before="0" w:after="160" w:line="259" w:lineRule="auto"/>
        <w:ind w:left="0" w:right="0" w:firstLine="0"/>
        <w:jc w:val="left"/>
        <w:rPr>
          <w:rFonts w:ascii="Calibri" w:hAnsi="Calibri" w:eastAsia="Calibri" w:cs="Calibri"/>
          <w:b/>
          <w:color w:val="auto"/>
          <w:spacing w:val="0"/>
          <w:position w:val="0"/>
          <w:sz w:val="36"/>
          <w:shd w:val="clear" w:fill="auto"/>
        </w:rPr>
      </w:pPr>
      <w:r>
        <w:pict>
          <v:shape id="rectole0000000004" o:spid="_x0000_s1030" o:spt="75" type="#_x0000_t75" style="height:478.85pt;width:402.9pt;" o:ole="t" filled="f" o:preferrelative="t" coordsize="21600,21600">
            <v:path/>
            <v:fill on="f" focussize="0,0"/>
            <v:stroke/>
            <v:imagedata r:id="rId13" o:title=""/>
            <o:lock v:ext="edit"/>
            <w10:wrap type="none"/>
            <w10:anchorlock/>
          </v:shape>
          <o:OLEObject Type="Embed" ProgID="StaticMetafile" ShapeID="rectole0000000004" DrawAspect="Content" ObjectID="_1468075729" r:id="rId12">
            <o:LockedField>false</o:LockedField>
          </o:OLEObject>
        </w:pict>
      </w:r>
    </w:p>
    <w:p>
      <w:pPr>
        <w:spacing w:before="0" w:after="160" w:line="259" w:lineRule="auto"/>
        <w:ind w:left="0" w:right="0" w:firstLine="0"/>
        <w:jc w:val="center"/>
        <w:rPr>
          <w:rFonts w:ascii="Calibri" w:hAnsi="Calibri" w:eastAsia="Calibri" w:cs="Calibri"/>
          <w:b/>
          <w:color w:val="auto"/>
          <w:spacing w:val="0"/>
          <w:position w:val="0"/>
          <w:sz w:val="40"/>
          <w:u w:val="single"/>
          <w:shd w:val="clear" w:fill="auto"/>
        </w:rPr>
      </w:pPr>
      <w:r>
        <w:rPr>
          <w:rFonts w:ascii="Calibri" w:hAnsi="Calibri" w:eastAsia="Calibri" w:cs="Calibri"/>
          <w:b/>
          <w:color w:val="auto"/>
          <w:spacing w:val="0"/>
          <w:position w:val="0"/>
          <w:sz w:val="40"/>
          <w:u w:val="single"/>
          <w:shd w:val="clear" w:fill="auto"/>
        </w:rPr>
        <w:t xml:space="preserve">EXPERIMENT 5: Interfacing with Ultrasonic Sensor </w:t>
      </w:r>
    </w:p>
    <w:p>
      <w:pPr>
        <w:spacing w:before="0" w:after="160" w:line="259"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Hardware Setup:</w:t>
      </w:r>
    </w:p>
    <w:p>
      <w:pPr>
        <w:numPr>
          <w:ilvl w:val="0"/>
          <w:numId w:val="4"/>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b/>
          <w:color w:val="auto"/>
          <w:spacing w:val="0"/>
          <w:position w:val="0"/>
          <w:sz w:val="36"/>
          <w:shd w:val="clear" w:fill="auto"/>
        </w:rPr>
        <w:t>Connect VCC and GND:</w:t>
      </w:r>
      <w:r>
        <w:rPr>
          <w:rFonts w:ascii="Calibri" w:hAnsi="Calibri" w:eastAsia="Calibri" w:cs="Calibri"/>
          <w:color w:val="auto"/>
          <w:spacing w:val="0"/>
          <w:position w:val="0"/>
          <w:sz w:val="36"/>
          <w:shd w:val="clear" w:fill="auto"/>
        </w:rPr>
        <w:t xml:space="preserve"> </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Connect the VCC (power) pin of the ultrasonic sensor to a 5V pin on your Arduino.</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Connect the GND (ground) pin of the ultrasonic sensor to a GND pin on your Arduino.</w:t>
      </w:r>
    </w:p>
    <w:p>
      <w:pPr>
        <w:numPr>
          <w:ilvl w:val="0"/>
          <w:numId w:val="4"/>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b/>
          <w:color w:val="auto"/>
          <w:spacing w:val="0"/>
          <w:position w:val="0"/>
          <w:sz w:val="36"/>
          <w:shd w:val="clear" w:fill="auto"/>
        </w:rPr>
        <w:t>Connect Trigger and Echo Pins:</w:t>
      </w:r>
      <w:r>
        <w:rPr>
          <w:rFonts w:ascii="Calibri" w:hAnsi="Calibri" w:eastAsia="Calibri" w:cs="Calibri"/>
          <w:color w:val="auto"/>
          <w:spacing w:val="0"/>
          <w:position w:val="0"/>
          <w:sz w:val="36"/>
          <w:shd w:val="clear" w:fill="auto"/>
        </w:rPr>
        <w:t xml:space="preserve"> </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Connect the TRIG (trigger) pin of the ultrasonic sensor to digital pin 3 on your Arduino.</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Connect the ECHO (echo) pin of the ultrasonic sensor to digital pin 2 on your Arduino.</w:t>
      </w:r>
    </w:p>
    <w:p>
      <w:pPr>
        <w:numPr>
          <w:ilvl w:val="0"/>
          <w:numId w:val="4"/>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b/>
          <w:color w:val="auto"/>
          <w:spacing w:val="0"/>
          <w:position w:val="0"/>
          <w:sz w:val="36"/>
          <w:shd w:val="clear" w:fill="auto"/>
        </w:rPr>
        <w:t>Serial Communication:</w:t>
      </w:r>
      <w:r>
        <w:rPr>
          <w:rFonts w:ascii="Calibri" w:hAnsi="Calibri" w:eastAsia="Calibri" w:cs="Calibri"/>
          <w:color w:val="auto"/>
          <w:spacing w:val="0"/>
          <w:position w:val="0"/>
          <w:sz w:val="36"/>
          <w:shd w:val="clear" w:fill="auto"/>
        </w:rPr>
        <w:t xml:space="preserve"> </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If you plan to monitor the results on your computer, connect the Arduino to your computer using a USB cable.</w:t>
      </w:r>
    </w:p>
    <w:p>
      <w:pPr>
        <w:numPr>
          <w:ilvl w:val="0"/>
          <w:numId w:val="4"/>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b/>
          <w:color w:val="auto"/>
          <w:spacing w:val="0"/>
          <w:position w:val="0"/>
          <w:sz w:val="36"/>
          <w:shd w:val="clear" w:fill="auto"/>
        </w:rPr>
        <w:t>Upload Code:</w:t>
      </w:r>
      <w:r>
        <w:rPr>
          <w:rFonts w:ascii="Calibri" w:hAnsi="Calibri" w:eastAsia="Calibri" w:cs="Calibri"/>
          <w:color w:val="auto"/>
          <w:spacing w:val="0"/>
          <w:position w:val="0"/>
          <w:sz w:val="36"/>
          <w:shd w:val="clear" w:fill="auto"/>
        </w:rPr>
        <w:t xml:space="preserve"> </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Open the Arduino IDE on your computer.</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Copy and paste the provided Arduino code into the IDE.</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Select your Arduino board type and port in the Arduino IDE.</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Click the "Upload" button to upload the code to your Arduino.</w:t>
      </w:r>
    </w:p>
    <w:p>
      <w:pPr>
        <w:numPr>
          <w:ilvl w:val="0"/>
          <w:numId w:val="4"/>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b/>
          <w:color w:val="auto"/>
          <w:spacing w:val="0"/>
          <w:position w:val="0"/>
          <w:sz w:val="36"/>
          <w:shd w:val="clear" w:fill="auto"/>
        </w:rPr>
        <w:t>Open Serial Monitor:</w:t>
      </w:r>
      <w:r>
        <w:rPr>
          <w:rFonts w:ascii="Calibri" w:hAnsi="Calibri" w:eastAsia="Calibri" w:cs="Calibri"/>
          <w:color w:val="auto"/>
          <w:spacing w:val="0"/>
          <w:position w:val="0"/>
          <w:sz w:val="36"/>
          <w:shd w:val="clear" w:fill="auto"/>
        </w:rPr>
        <w:t xml:space="preserve"> </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After uploading the code, open the Serial Monitor in the Arduino IDE.</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 xml:space="preserve">Set the baud rate to 9600 (matching the </w:t>
      </w:r>
      <w:r>
        <w:rPr>
          <w:rFonts w:ascii="Calibri" w:hAnsi="Calibri" w:eastAsia="Calibri" w:cs="Calibri"/>
          <w:b/>
          <w:color w:val="auto"/>
          <w:spacing w:val="0"/>
          <w:position w:val="0"/>
          <w:sz w:val="36"/>
          <w:shd w:val="clear" w:fill="auto"/>
        </w:rPr>
        <w:t>Serial.begin(9600);</w:t>
      </w:r>
      <w:r>
        <w:rPr>
          <w:rFonts w:ascii="Calibri" w:hAnsi="Calibri" w:eastAsia="Calibri" w:cs="Calibri"/>
          <w:color w:val="auto"/>
          <w:spacing w:val="0"/>
          <w:position w:val="0"/>
          <w:sz w:val="36"/>
          <w:shd w:val="clear" w:fill="auto"/>
        </w:rPr>
        <w:t xml:space="preserve"> in the code).</w:t>
      </w:r>
    </w:p>
    <w:p>
      <w:pPr>
        <w:numPr>
          <w:ilvl w:val="0"/>
          <w:numId w:val="4"/>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b/>
          <w:color w:val="auto"/>
          <w:spacing w:val="0"/>
          <w:position w:val="0"/>
          <w:sz w:val="36"/>
          <w:shd w:val="clear" w:fill="auto"/>
        </w:rPr>
        <w:t>Observe Results:</w:t>
      </w:r>
      <w:r>
        <w:rPr>
          <w:rFonts w:ascii="Calibri" w:hAnsi="Calibri" w:eastAsia="Calibri" w:cs="Calibri"/>
          <w:color w:val="auto"/>
          <w:spacing w:val="0"/>
          <w:position w:val="0"/>
          <w:sz w:val="36"/>
          <w:shd w:val="clear" w:fill="auto"/>
        </w:rPr>
        <w:t xml:space="preserve"> </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Once the code is uploaded and the Serial Monitor is open, you should see messages indicating the distance measurements.</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The distance in centimeters will be displayed, updating every 200 milliseconds.</w:t>
      </w:r>
    </w:p>
    <w:p>
      <w:pPr>
        <w:numPr>
          <w:ilvl w:val="0"/>
          <w:numId w:val="4"/>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b/>
          <w:color w:val="auto"/>
          <w:spacing w:val="0"/>
          <w:position w:val="0"/>
          <w:sz w:val="36"/>
          <w:shd w:val="clear" w:fill="auto"/>
        </w:rPr>
        <w:t>Verify and Troubleshoot:</w:t>
      </w:r>
      <w:r>
        <w:rPr>
          <w:rFonts w:ascii="Calibri" w:hAnsi="Calibri" w:eastAsia="Calibri" w:cs="Calibri"/>
          <w:color w:val="auto"/>
          <w:spacing w:val="0"/>
          <w:position w:val="0"/>
          <w:sz w:val="36"/>
          <w:shd w:val="clear" w:fill="auto"/>
        </w:rPr>
        <w:t xml:space="preserve"> </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Ensure that the wiring is correct and secure.</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If the sensor is not working as expected, check the connections, and make sure there are no loose wires.</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Adjust the position of the ultrasonic sensor and the object being measured.</w:t>
      </w:r>
    </w:p>
    <w:p>
      <w:pPr>
        <w:numPr>
          <w:ilvl w:val="0"/>
          <w:numId w:val="4"/>
        </w:numPr>
        <w:tabs>
          <w:tab w:val="left" w:pos="720"/>
        </w:tabs>
        <w:spacing w:before="100" w:after="100" w:line="240" w:lineRule="auto"/>
        <w:ind w:left="720" w:right="0" w:hanging="360"/>
        <w:jc w:val="left"/>
        <w:rPr>
          <w:rFonts w:ascii="Calibri" w:hAnsi="Calibri" w:eastAsia="Calibri" w:cs="Calibri"/>
          <w:color w:val="auto"/>
          <w:spacing w:val="0"/>
          <w:position w:val="0"/>
          <w:sz w:val="36"/>
          <w:shd w:val="clear" w:fill="auto"/>
        </w:rPr>
      </w:pPr>
      <w:r>
        <w:rPr>
          <w:rFonts w:ascii="Calibri" w:hAnsi="Calibri" w:eastAsia="Calibri" w:cs="Calibri"/>
          <w:b/>
          <w:color w:val="auto"/>
          <w:spacing w:val="0"/>
          <w:position w:val="0"/>
          <w:sz w:val="36"/>
          <w:shd w:val="clear" w:fill="auto"/>
        </w:rPr>
        <w:t>Power Off Safely:</w:t>
      </w:r>
      <w:r>
        <w:rPr>
          <w:rFonts w:ascii="Calibri" w:hAnsi="Calibri" w:eastAsia="Calibri" w:cs="Calibri"/>
          <w:color w:val="auto"/>
          <w:spacing w:val="0"/>
          <w:position w:val="0"/>
          <w:sz w:val="36"/>
          <w:shd w:val="clear" w:fill="auto"/>
        </w:rPr>
        <w:t xml:space="preserve"> </w:t>
      </w:r>
    </w:p>
    <w:p>
      <w:pPr>
        <w:numPr>
          <w:ilvl w:val="0"/>
          <w:numId w:val="4"/>
        </w:numPr>
        <w:tabs>
          <w:tab w:val="left" w:pos="1440"/>
        </w:tabs>
        <w:spacing w:before="100" w:after="100" w:line="240" w:lineRule="auto"/>
        <w:ind w:left="1440" w:right="0" w:hanging="36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When done experimenting, disconnect the power to your Arduino.</w:t>
      </w:r>
    </w:p>
    <w:p>
      <w:pPr>
        <w:spacing w:before="100" w:after="100" w:line="240" w:lineRule="auto"/>
        <w:ind w:left="0" w:right="0" w:firstLine="0"/>
        <w:jc w:val="left"/>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auto"/>
        </w:rPr>
        <w:t>By following these steps, you should be able to set up the ultrasonic sensor with your Arduino and observe distance measurements in the Serial Monitor</w:t>
      </w: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color w:val="auto"/>
          <w:spacing w:val="0"/>
          <w:position w:val="0"/>
          <w:sz w:val="36"/>
          <w:shd w:val="clear" w:fill="auto"/>
        </w:rPr>
      </w:pPr>
    </w:p>
    <w:p>
      <w:pPr>
        <w:spacing w:before="100" w:after="100" w:line="240"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Arduino Code:</w:t>
      </w:r>
    </w:p>
    <w:p>
      <w:pPr>
        <w:spacing w:before="0" w:after="160" w:line="259" w:lineRule="auto"/>
        <w:ind w:left="0" w:right="0" w:firstLine="0"/>
        <w:jc w:val="left"/>
        <w:rPr>
          <w:rFonts w:ascii="Calibri" w:hAnsi="Calibri" w:eastAsia="Calibri" w:cs="Calibri"/>
          <w:b/>
          <w:color w:val="auto"/>
          <w:spacing w:val="0"/>
          <w:position w:val="0"/>
          <w:sz w:val="36"/>
          <w:shd w:val="clear" w:fill="auto"/>
        </w:rPr>
      </w:pPr>
      <w:r>
        <w:pict>
          <v:shape id="rectole0000000005" o:spid="_x0000_s1031" o:spt="75" type="#_x0000_t75" style="height:608.4pt;width:445.4pt;" o:ole="t" filled="f" o:preferrelative="t" coordsize="21600,21600">
            <v:path/>
            <v:fill on="f" focussize="0,0"/>
            <v:stroke/>
            <v:imagedata r:id="rId15" o:title=""/>
            <o:lock v:ext="edit"/>
            <w10:wrap type="none"/>
            <w10:anchorlock/>
          </v:shape>
          <o:OLEObject Type="Embed" ProgID="StaticMetafile" ShapeID="rectole0000000005" DrawAspect="Content" ObjectID="_1468075730" r:id="rId14">
            <o:LockedField>false</o:LockedField>
          </o:OLEObject>
        </w:pic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singleLevel"/>
    <w:tmpl w:val="BF205925"/>
    <w:lvl w:ilvl="0" w:tentative="0">
      <w:start w:val="1"/>
      <w:numFmt w:val="bullet"/>
      <w:lvlText w:val="•"/>
      <w:lvlJc w:val="left"/>
    </w:lvl>
  </w:abstractNum>
  <w:abstractNum w:abstractNumId="1">
    <w:nsid w:val="CF092B84"/>
    <w:multiLevelType w:val="singleLevel"/>
    <w:tmpl w:val="CF092B84"/>
    <w:lvl w:ilvl="0" w:tentative="0">
      <w:start w:val="1"/>
      <w:numFmt w:val="bullet"/>
      <w:lvlText w:val="•"/>
      <w:lvlJc w:val="left"/>
    </w:lvl>
  </w:abstractNum>
  <w:abstractNum w:abstractNumId="2">
    <w:nsid w:val="0053208E"/>
    <w:multiLevelType w:val="singleLevel"/>
    <w:tmpl w:val="0053208E"/>
    <w:lvl w:ilvl="0" w:tentative="0">
      <w:start w:val="1"/>
      <w:numFmt w:val="bullet"/>
      <w:lvlText w:val="•"/>
      <w:lvlJc w:val="left"/>
    </w:lvl>
  </w:abstractNum>
  <w:abstractNum w:abstractNumId="3">
    <w:nsid w:val="59ADCABA"/>
    <w:multiLevelType w:val="singleLevel"/>
    <w:tmpl w:val="59ADCABA"/>
    <w:lvl w:ilvl="0" w:tentative="0">
      <w:start w:val="1"/>
      <w:numFmt w:val="bullet"/>
      <w:lvlText w:val="•"/>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FB28DB"/>
    <w:rsid w:val="0A552200"/>
    <w:rsid w:val="0DB7190D"/>
    <w:rsid w:val="0F876305"/>
    <w:rsid w:val="14191607"/>
    <w:rsid w:val="143C503F"/>
    <w:rsid w:val="1C481872"/>
    <w:rsid w:val="1DA62AB3"/>
    <w:rsid w:val="24D81B80"/>
    <w:rsid w:val="262E46B0"/>
    <w:rsid w:val="276237A8"/>
    <w:rsid w:val="2CCD678E"/>
    <w:rsid w:val="339A0381"/>
    <w:rsid w:val="35BA5B31"/>
    <w:rsid w:val="35FC78A0"/>
    <w:rsid w:val="3EED4D02"/>
    <w:rsid w:val="41C44DF2"/>
    <w:rsid w:val="425D1AEE"/>
    <w:rsid w:val="47213040"/>
    <w:rsid w:val="4857563B"/>
    <w:rsid w:val="49F06F55"/>
    <w:rsid w:val="5B9E1D5B"/>
    <w:rsid w:val="5D474315"/>
    <w:rsid w:val="5F122687"/>
    <w:rsid w:val="6861624C"/>
    <w:rsid w:val="6B6433C1"/>
    <w:rsid w:val="70352925"/>
    <w:rsid w:val="70375E28"/>
    <w:rsid w:val="749B605C"/>
    <w:rsid w:val="76BA05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2023-11-16T04:43:42Z</dcterms:created>
  <dc:creator>devra</dc:creator>
  <cp:lastModifiedBy>devra</cp:lastModifiedBy>
  <dcterms:modified xsi:type="dcterms:W3CDTF">2023-11-16T04:49:09Z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291A50CAF5E84114A9D4A6E5A826EEDA_13</vt:lpwstr>
  </property>
</Properties>
</file>